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spacing w:after="0" w:line="276" w:lineRule="auto" w:before="0"/>
        <w:keepNext w:val="0"/>
        <w:keepLines w:val="0"/>
        <w:pageBreakBefore w:val="0"/>
        <w:widowControl w:val="0"/>
        <w:tabs>
          <w:tab w:val="center" w:pos="1630" w:leader="none"/>
          <w:tab w:val="center" w:pos="4810" w:leader="none"/>
          <w:tab w:val="center" w:pos="7938" w:leader="none"/>
        </w:tabs>
        <w:ind w:firstLine="0" w:left="0" w:right="0"/>
        <w:jc w:val="left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  </w:t>
      </w:r>
      <w:r>
        <w:rPr>
          <w:rFonts w:ascii="Calibri" w:hAnsi="Calibri" w:eastAsia="Calibri" w:cs="Calibri"/>
          <w:color w:val="000000"/>
          <w:lang w:eastAsia="ru-RU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lang w:eastAsia="ru-RU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mc:AlternateContent>
          <mc:Choice Requires="wpg">
            <w:drawing>
              <wp:inline distT="0" distB="0" distL="0" distR="0">
                <wp:extent cx="891540" cy="1005840"/>
                <wp:effectExtent l="0" t="0" r="0" b="0"/>
                <wp:docPr id="1" name="Picture 9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" name="Picture 99"/>
                        <pic:cNvPicPr/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891540" cy="1005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70.20pt;height:79.20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4"/>
          <w:lang w:eastAsia="ru-RU"/>
        </w:rPr>
        <w:tab/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4043" w:firstLine="0" w:right="0"/>
        <w:jc w:val="center"/>
        <w:keepNext w:val="0"/>
        <w:keepLines w:val="0"/>
        <w:pageBreakBefore w:val="0"/>
        <w:widowControl w:val="0"/>
        <w:spacing w:after="432" w:line="259" w:lineRule="auto" w:before="0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10" w:right="71" w:hanging="10"/>
        <w:jc w:val="center"/>
        <w:keepNext w:val="0"/>
        <w:keepLines w:val="0"/>
        <w:pageBreakBefore w:val="0"/>
        <w:widowControl w:val="0"/>
        <w:spacing w:after="130" w:line="269" w:lineRule="auto" w:before="0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lang w:eastAsia="ru-RU"/>
        </w:rPr>
        <w:t xml:space="preserve">МИНОБРНАУКИ РОССИИ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701" w:right="704" w:hanging="10"/>
        <w:jc w:val="center"/>
        <w:keepNext w:val="0"/>
        <w:keepLines w:val="0"/>
        <w:pageBreakBefore w:val="0"/>
        <w:widowControl w:val="0"/>
        <w:spacing w:after="49" w:line="269" w:lineRule="auto" w:before="0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10" w:right="77" w:hanging="10"/>
        <w:jc w:val="center"/>
        <w:keepNext w:val="0"/>
        <w:keepLines w:val="0"/>
        <w:pageBreakBefore w:val="0"/>
        <w:widowControl w:val="0"/>
        <w:spacing w:after="73" w:line="259" w:lineRule="auto" w:before="0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lang w:eastAsia="ru-RU"/>
        </w:rPr>
        <w:t xml:space="preserve">«МИРЭА – Российский технологический университет»</w:t>
      </w:r>
      <w:r>
        <w:rPr>
          <w:rFonts w:ascii="Times New Roman" w:hAnsi="Times New Roman" w:eastAsia="Times New Roman" w:cs="Times New Roman"/>
          <w:b/>
          <w:color w:val="000000"/>
          <w:sz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10" w:right="74" w:hanging="10"/>
        <w:jc w:val="center"/>
        <w:keepNext w:val="0"/>
        <w:keepLines w:val="0"/>
        <w:pageBreakBefore w:val="0"/>
        <w:widowControl w:val="0"/>
        <w:spacing w:after="0" w:line="259" w:lineRule="auto" w:before="0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lang w:eastAsia="ru-RU"/>
        </w:rPr>
        <w:t xml:space="preserve">РТУ МИРЭА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-14" w:firstLine="0" w:right="0"/>
        <w:keepNext w:val="0"/>
        <w:keepLines w:val="0"/>
        <w:pageBreakBefore w:val="0"/>
        <w:widowControl w:val="0"/>
        <w:spacing w:after="186" w:line="259" w:lineRule="auto" w:before="0"/>
        <w:jc w:val="left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Calibri" w:hAnsi="Calibri" w:eastAsia="Calibri" w:cs="Calibri"/>
          <w:color w:val="000000"/>
          <w:lang w:eastAsia="ru-RU"/>
        </w:rPr>
        <mc:AlternateContent>
          <mc:Choice Requires="wpg">
            <w:drawing>
              <wp:inline distT="0" distB="0" distL="0" distR="0">
                <wp:extent cx="6128893" cy="27432"/>
                <wp:effectExtent l="0" t="0" r="0" b="0"/>
                <wp:docPr id="2" name="Group 226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28893" cy="27432"/>
                          <a:chOff x="0" y="0"/>
                          <a:chExt cx="6128893" cy="27432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0" y="0"/>
                            <a:ext cx="6128893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8893" h="27432" fill="norm" stroke="1" extrusionOk="0">
                                <a:moveTo>
                                  <a:pt x="0" y="0"/>
                                </a:moveTo>
                                <a:lnTo>
                                  <a:pt x="6128893" y="0"/>
                                </a:lnTo>
                                <a:lnTo>
                                  <a:pt x="6128893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0000" style="width:482.59pt;height:2.16pt;mso-wrap-distance-left:0.00pt;mso-wrap-distance-top:0.00pt;mso-wrap-distance-right:0.00pt;mso-wrap-distance-bottom:0.00pt;" coordorigin="0,0" coordsize="61288,274">
                <v:shape id="shape 2" o:spid="_x0000_s2" style="position:absolute;left:0;top:0;width:61288;height:274;visibility:visible;" path="m0,0l100000,0l100000,100000l0,100000l0,0e" coordsize="100000,100000" fillcolor="#000000" stroked="f" strokeweight="0.00pt">
                  <v:path textboxrect="0,0,0,0"/>
                </v:shape>
              </v:group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10" w:right="68" w:hanging="10"/>
        <w:jc w:val="center"/>
        <w:keepNext w:val="0"/>
        <w:keepLines w:val="0"/>
        <w:pageBreakBefore w:val="0"/>
        <w:widowControl w:val="0"/>
        <w:spacing w:after="5" w:line="268" w:lineRule="auto" w:before="0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Институт Информационных технологий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7" w:firstLine="0" w:right="0"/>
        <w:jc w:val="center"/>
        <w:keepNext w:val="0"/>
        <w:keepLines w:val="0"/>
        <w:pageBreakBefore w:val="0"/>
        <w:widowControl w:val="0"/>
        <w:spacing w:after="0" w:line="259" w:lineRule="auto" w:before="0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10" w:hanging="10" w:right="0"/>
        <w:jc w:val="center"/>
        <w:keepNext w:val="0"/>
        <w:keepLines w:val="0"/>
        <w:pageBreakBefore w:val="0"/>
        <w:widowControl w:val="0"/>
        <w:spacing w:after="5" w:line="268" w:lineRule="auto" w:before="0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Кафедра корпоративных ИС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10" w:hanging="10" w:right="0"/>
        <w:jc w:val="center"/>
        <w:keepNext w:val="0"/>
        <w:keepLines w:val="0"/>
        <w:pageBreakBefore w:val="0"/>
        <w:widowControl w:val="0"/>
        <w:spacing w:after="5" w:line="268" w:lineRule="auto" w:before="0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7" w:firstLine="0" w:right="0"/>
        <w:jc w:val="center"/>
        <w:keepNext w:val="0"/>
        <w:keepLines w:val="0"/>
        <w:pageBreakBefore w:val="0"/>
        <w:widowControl w:val="0"/>
        <w:spacing w:after="0" w:line="259" w:lineRule="auto" w:before="0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firstLine="0" w:left="0" w:right="0"/>
        <w:jc w:val="center"/>
        <w:keepNext w:val="0"/>
        <w:keepLines w:val="0"/>
        <w:pageBreakBefore w:val="0"/>
        <w:widowControl w:val="0"/>
        <w:spacing w:after="0" w:line="259" w:lineRule="auto" w:before="0"/>
        <w:rPr>
          <w:rFonts w:ascii="Times New Roman" w:hAnsi="Times New Roman" w:eastAsia="Times New Roman" w:cs="Times New Roman"/>
          <w:color w:val="000000"/>
          <w:sz w:val="32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  <w:t xml:space="preserve">Самостоятельная работа №1</w:t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</w:p>
    <w:p>
      <w:pPr>
        <w:ind w:firstLine="0" w:left="0" w:right="0"/>
        <w:jc w:val="center"/>
        <w:keepNext w:val="0"/>
        <w:keepLines w:val="0"/>
        <w:pageBreakBefore w:val="0"/>
        <w:widowControl w:val="0"/>
        <w:spacing w:after="0" w:line="259" w:lineRule="auto" w:before="0"/>
        <w:rPr>
          <w:rFonts w:ascii="Times New Roman" w:hAnsi="Times New Roman" w:eastAsia="Times New Roman" w:cs="Times New Roman"/>
          <w:color w:val="000000"/>
          <w:sz w:val="32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  <w:t xml:space="preserve">По дисциплине: «</w:t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  <w:t xml:space="preserve">Конфигурационное управление</w:t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</w:p>
    <w:p>
      <w:pPr>
        <w:ind w:firstLine="0" w:left="0" w:right="0"/>
        <w:jc w:val="center"/>
        <w:keepNext w:val="0"/>
        <w:keepLines w:val="0"/>
        <w:pageBreakBefore w:val="0"/>
        <w:widowControl w:val="0"/>
        <w:spacing w:after="0" w:line="259" w:lineRule="auto" w:before="0"/>
        <w:rPr>
          <w:rFonts w:ascii="Times New Roman" w:hAnsi="Times New Roman" w:eastAsia="Times New Roman" w:cs="Times New Roman"/>
          <w:color w:val="000000"/>
          <w:sz w:val="32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</w:p>
    <w:p>
      <w:pPr>
        <w:ind w:firstLine="0" w:left="0" w:right="0"/>
        <w:jc w:val="center"/>
        <w:keepNext w:val="0"/>
        <w:keepLines w:val="0"/>
        <w:pageBreakBefore w:val="0"/>
        <w:widowControl w:val="0"/>
        <w:spacing w:after="0" w:line="259" w:lineRule="auto" w:before="0"/>
        <w:rPr>
          <w:rFonts w:ascii="Times New Roman" w:hAnsi="Times New Roman" w:eastAsia="Times New Roman" w:cs="Times New Roman"/>
          <w:color w:val="000000"/>
          <w:sz w:val="32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</w:p>
    <w:p>
      <w:pPr>
        <w:ind w:firstLine="0" w:left="0" w:right="0"/>
        <w:jc w:val="center"/>
        <w:keepNext w:val="0"/>
        <w:keepLines w:val="0"/>
        <w:pageBreakBefore w:val="0"/>
        <w:widowControl w:val="0"/>
        <w:spacing w:after="0" w:line="259" w:lineRule="auto" w:before="0"/>
        <w:rPr>
          <w:rFonts w:ascii="Times New Roman" w:hAnsi="Times New Roman" w:eastAsia="Times New Roman" w:cs="Times New Roman"/>
          <w:color w:val="000000"/>
          <w:sz w:val="32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</w:p>
    <w:p>
      <w:pPr>
        <w:ind w:firstLine="0" w:left="0" w:right="0"/>
        <w:jc w:val="center"/>
        <w:keepNext w:val="0"/>
        <w:keepLines w:val="0"/>
        <w:pageBreakBefore w:val="0"/>
        <w:widowControl w:val="0"/>
        <w:spacing w:after="0" w:line="259" w:lineRule="auto" w:before="0"/>
        <w:rPr>
          <w:rFonts w:ascii="Times New Roman" w:hAnsi="Times New Roman" w:eastAsia="Times New Roman" w:cs="Times New Roman"/>
          <w:color w:val="000000"/>
          <w:sz w:val="32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</w:p>
    <w:p>
      <w:pPr>
        <w:ind w:firstLine="0" w:left="0" w:right="0"/>
        <w:jc w:val="center"/>
        <w:keepNext w:val="0"/>
        <w:keepLines w:val="0"/>
        <w:pageBreakBefore w:val="0"/>
        <w:widowControl w:val="0"/>
        <w:spacing w:after="0" w:line="259" w:lineRule="auto" w:before="0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keepNext w:val="0"/>
        <w:keepLines w:val="0"/>
        <w:pageBreakBefore w:val="0"/>
        <w:widowControl w:val="0"/>
        <w:spacing w:after="23" w:line="259" w:lineRule="auto" w:before="0"/>
        <w:ind w:firstLine="0" w:left="0" w:right="0"/>
        <w:jc w:val="left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spacing w:after="4" w:line="259" w:lineRule="auto" w:before="0"/>
        <w:keepNext w:val="0"/>
        <w:keepLines w:val="0"/>
        <w:pageBreakBefore w:val="0"/>
        <w:widowControl w:val="0"/>
        <w:tabs>
          <w:tab w:val="right" w:pos="9708" w:leader="none"/>
        </w:tabs>
        <w:ind w:firstLine="0" w:left="0" w:right="0"/>
        <w:jc w:val="left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/>
      <w:r>
        <w:rPr>
          <w:rFonts w:ascii="Times New Roman" w:hAnsi="Times New Roman" w:eastAsia="Times New Roman" w:cs="Times New Roman"/>
          <w:b/>
          <w:color w:val="000000"/>
          <w:sz w:val="28"/>
          <w:lang w:eastAsia="ru-RU"/>
        </w:rPr>
        <w:t xml:space="preserve">Студент группы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ИКБО-12-22</w:t>
        <w:tab/>
        <w:t xml:space="preserve">Белоклоков Роман Валентинович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7762" w:firstLine="0" w:right="0"/>
        <w:keepNext w:val="0"/>
        <w:keepLines w:val="0"/>
        <w:pageBreakBefore w:val="0"/>
        <w:widowControl w:val="0"/>
        <w:spacing w:after="24" w:line="259" w:lineRule="auto" w:before="0"/>
        <w:jc w:val="left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right="3" w:firstLine="0" w:left="0"/>
        <w:jc w:val="center"/>
        <w:keepNext w:val="0"/>
        <w:keepLines w:val="0"/>
        <w:pageBreakBefore w:val="0"/>
        <w:widowControl w:val="0"/>
        <w:spacing w:after="0" w:line="259" w:lineRule="auto" w:before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right="3" w:firstLine="0" w:left="0"/>
        <w:jc w:val="center"/>
        <w:keepNext w:val="0"/>
        <w:keepLines w:val="0"/>
        <w:pageBreakBefore w:val="0"/>
        <w:widowControl w:val="0"/>
        <w:spacing w:after="0" w:line="259" w:lineRule="auto" w:before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right="3" w:firstLine="0" w:left="0"/>
        <w:jc w:val="center"/>
        <w:keepNext w:val="0"/>
        <w:keepLines w:val="0"/>
        <w:pageBreakBefore w:val="0"/>
        <w:widowControl w:val="0"/>
        <w:spacing w:after="0" w:line="259" w:lineRule="auto" w:before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right="3" w:firstLine="0" w:left="0"/>
        <w:jc w:val="center"/>
        <w:keepNext w:val="0"/>
        <w:keepLines w:val="0"/>
        <w:pageBreakBefore w:val="0"/>
        <w:widowControl w:val="0"/>
        <w:spacing w:after="0" w:line="259" w:lineRule="auto" w:before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right="3" w:firstLine="0" w:left="0"/>
        <w:jc w:val="center"/>
        <w:keepNext w:val="0"/>
        <w:keepLines w:val="0"/>
        <w:pageBreakBefore w:val="0"/>
        <w:widowControl w:val="0"/>
        <w:spacing w:after="0" w:line="259" w:lineRule="auto" w:before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right="3" w:firstLine="0" w:left="0"/>
        <w:jc w:val="center"/>
        <w:keepNext w:val="0"/>
        <w:keepLines w:val="0"/>
        <w:pageBreakBefore w:val="0"/>
        <w:widowControl w:val="0"/>
        <w:spacing w:after="0" w:line="259" w:lineRule="auto" w:before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right="3" w:firstLine="0" w:left="0"/>
        <w:jc w:val="center"/>
        <w:keepNext w:val="0"/>
        <w:keepLines w:val="0"/>
        <w:pageBreakBefore w:val="0"/>
        <w:widowControl w:val="0"/>
        <w:spacing w:after="0" w:line="259" w:lineRule="auto" w:before="0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right="3" w:firstLine="0" w:left="0"/>
        <w:jc w:val="center"/>
        <w:keepNext w:val="0"/>
        <w:keepLines w:val="0"/>
        <w:pageBreakBefore w:val="0"/>
        <w:widowControl w:val="0"/>
        <w:spacing w:after="0" w:line="259" w:lineRule="auto" w:before="0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right="3" w:firstLine="0" w:left="0"/>
        <w:jc w:val="center"/>
        <w:keepNext w:val="0"/>
        <w:keepLines w:val="0"/>
        <w:pageBreakBefore w:val="0"/>
        <w:widowControl w:val="0"/>
        <w:spacing w:after="0" w:line="259" w:lineRule="auto" w:before="0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right="3" w:firstLine="0" w:left="0"/>
        <w:jc w:val="center"/>
        <w:keepNext w:val="0"/>
        <w:keepLines w:val="0"/>
        <w:pageBreakBefore w:val="0"/>
        <w:widowControl w:val="0"/>
        <w:spacing w:after="0" w:line="259" w:lineRule="auto" w:before="0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right="3" w:firstLine="0" w:left="0"/>
        <w:jc w:val="center"/>
        <w:keepNext w:val="0"/>
        <w:keepLines w:val="0"/>
        <w:pageBreakBefore w:val="0"/>
        <w:widowControl w:val="0"/>
        <w:spacing w:after="0" w:line="259" w:lineRule="auto" w:before="0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right="3" w:firstLine="0" w:left="0"/>
        <w:jc w:val="center"/>
        <w:keepNext w:val="0"/>
        <w:keepLines w:val="0"/>
        <w:pageBreakBefore w:val="0"/>
        <w:widowControl w:val="0"/>
        <w:spacing w:after="0" w:line="259" w:lineRule="auto" w:before="0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Москва,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202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3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eastAsia="ru-RU"/>
        </w:rPr>
      </w:r>
    </w:p>
    <w:p>
      <w:pPr>
        <w:sectPr>
          <w:pgSz w:w="11906" w:h="16838" w:code="9"/>
          <w:pgMar w:top="1134" w:right="850" w:bottom="1134" w:left="1701" w:header="720" w:footer="720" w:gutter="0"/>
          <w:pgNumType w:start="1"/>
          <w:cols w:space="720"/>
          <w:docGrid w:linePitch="381"/>
        </w:sectPr>
      </w:pPr>
    </w:p>
    <w:sectPr w:rsidR="00E87256" w:rsidRPr="00E87256" w:rsidSect="00E87256">
      <w:footerReference w:type="default" r:id="rId11"/>
      <w:pgSz w:w="11906" w:h="16838" w:code="9"/>
      <w:pgMar w:top="1134" w:right="567" w:bottom="709" w:left="1418" w:header="720" w:footer="720" w:gutter="0"/>
      <w:pgNumType w:start="2"/>
      <w:cols w:space="720"/>
      <w:docGrid w:linePitch="381"/>
    </w:sectPr>
    <w:p>
      <w:pPr>
        <w:pStyle w:val="Heading1"/>
      </w:pPr>
      <w:bookmarkStart w:id="871c78d1ff42419eb78d6a1587c47d28" w:name="871c78d1ff42419eb78d6a1587c47d28"/>
      <w:bookmarkEnd w:id="871c78d1ff42419eb78d6a1587c47d28"/>
      <w:r>
        <w:rPr/>
        <w:t>Задание</w:t>
      </w:r>
    </w:p>
    <w:p>
      <w:pPr/>
      <w:r>
        <w:rPr/>
        <w:t>Разработать эмулятор командной строки vshell.</w:t>
      </w:r>
      <w:r>
        <w:rPr/>
        <w:t xml:space="preserve"> </w:t>
      </w:r>
      <w:r>
        <w:rPr/>
        <w:t>В качестве аргумента vshell принимает образ файловой системы известного формата (tar, zip).</w:t>
      </w:r>
    </w:p>
    <w:p>
      <w:pPr/>
      <w:r>
        <w:rPr/>
        <w:t>Обратите внимание: программа должна запускаться прямо из командной строки, а файл с виртуальной файловой системой не нужно распаковывать у пользователя.</w:t>
      </w:r>
      <w:r>
        <w:rPr/>
        <w:t xml:space="preserve"> </w:t>
      </w:r>
      <w:r>
        <w:rPr/>
        <w:t>В vshell должны поддерживаться команды pwd, ls, cd и cat.</w:t>
      </w:r>
    </w:p>
    <w:p>
      <w:pPr/>
      <w:r>
        <w:rPr/>
        <w:t xml:space="preserve">Необходимо поддержать ключ командной строки </w:t>
      </w:r>
      <w:r>
        <w:rPr>
          <w:i/>
        </w:rPr>
      </w:r>
      <w:r>
        <w:noBreakHyphen/>
      </w:r>
      <w:r>
        <w:rPr>
          <w:i/>
        </w:rPr>
      </w:r>
      <w:r>
        <w:noBreakHyphen/>
      </w:r>
      <w:r>
        <w:rPr>
          <w:i/>
        </w:rPr>
        <w:t>script имя_файла</w:t>
      </w:r>
      <w:r>
        <w:rPr/>
        <w:t xml:space="preserve"> для загрузки списка выполняемых команд из файла.</w:t>
      </w:r>
      <w:r>
        <w:rPr/>
        <w:t xml:space="preserve"> </w:t>
      </w:r>
      <w:r>
        <w:rPr/>
        <w:t>Кроме того, в коде должна присутствовать функция тестирования всех реализованных команд.</w:t>
      </w:r>
    </w:p>
    <w:p>
      <w:pPr/>
      <w:r>
        <w:rPr/>
        <w:t>Ваша задача сделать работу vshell как можно более похожей на сеанс bash в Linux.</w:t>
      </w:r>
      <w:r>
        <w:rPr/>
        <w:t xml:space="preserve"> </w:t>
      </w:r>
      <w:r>
        <w:rPr/>
        <w:t>Реализовать vshell можно на Python или других ЯП, но кроссплатформенным образом.</w:t>
      </w:r>
    </w:p>
    <w:p>
      <w:pPr>
        <w:pStyle w:val="Heading2"/>
      </w:pPr>
      <w:bookmarkStart w:id="2bd83295ad8b422ab10080465a937b31" w:name="2bd83295ad8b422ab10080465a937b31"/>
      <w:bookmarkEnd w:id="2bd83295ad8b422ab10080465a937b31"/>
      <w:r>
        <w:rPr/>
        <w:t>Исходный код</w:t>
      </w:r>
    </w:p>
    <w:p>
      <w:pPr/>
      <w:r>
        <w:rPr/>
        <w:t xml:space="preserve">Исходный код представлен в листингах </w:t>
      </w:r>
      <w:r>
        <w:fldChar w:fldCharType="begin"/>
        <w:instrText xml:space="preserve">REF pyprojectcode \h</w:instrText>
        <w:fldChar w:fldCharType="separate"/>
        <w:t>1</w:t>
        <w:fldChar w:fldCharType="end"/>
      </w:r>
      <w:r>
        <w:rPr/>
      </w:r>
      <w:r>
        <w:noBreakHyphen/>
      </w:r>
      <w:r>
        <w:rPr/>
      </w:r>
      <w:r>
        <w:fldChar w:fldCharType="begin"/>
        <w:instrText xml:space="preserve">REF vshellcode \h</w:instrText>
        <w:fldChar w:fldCharType="separate"/>
        <w:t>3</w:t>
        <w:fldChar w:fldCharType="end"/>
      </w:r>
      <w:r>
        <w:rPr/>
        <w:t>.</w:t>
      </w:r>
    </w:p>
    <w:p>
      <w:pPr>
        <w:pStyle w:val="Caption"/>
      </w:pPr>
      <w:r>
        <w:t xml:space="preserve">Листинг </w:t>
      </w:r>
      <w:bookmarkStart w:id="80018287cb2e45668c2134f779db569c" w:name="pyprojectcode"/>
      <w:fldSimple w:instr="SEQ Листинг \* ARABIC">
        <w:r>
          <w:t>1</w:t>
        </w:r>
      </w:fldSimple>
      <w:bookmarkEnd w:id="80018287cb2e45668c2134f779db569c"/>
      <w:r>
        <w:t xml:space="preserve"> - Исходный код файла pyproject.toml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0137"/>
      </w:tblGrid>
      <w:tr>
        <w:tc>
          <w:tcPr>
            <w:tcW w:type="dxa" w:w="10137"/>
            <w:shd w:fill="auto" w:val="clear"/>
          </w:tcPr>
          <w:p>
            <w:pPr>
              <w:pStyle w:val="Code"/>
            </w:pPr>
            <w:r>
              <w:rPr/>
              <w:t>[</w:t>
            </w:r>
            <w:r>
              <w:rPr/>
              <w:t>tool</w:t>
            </w:r>
            <w:r>
              <w:rPr/>
              <w:t>.</w:t>
            </w:r>
            <w:r>
              <w:rPr/>
              <w:t>poetry</w:t>
            </w:r>
            <w:r>
              <w:rPr/>
              <w:t>]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>name</w:t>
            </w:r>
            <w:r>
              <w:rPr/>
              <w:t xml:space="preserve"> </w:t>
            </w:r>
            <w:r>
              <w:rPr/>
              <w:t>=</w:t>
            </w:r>
            <w:r>
              <w:rPr/>
              <w:t xml:space="preserve"> 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>vshell</w:t>
            </w:r>
            <w:r>
              <w:rPr>
                <w:color w:val="800080"/>
              </w:rPr>
              <w:t>"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>version</w:t>
            </w:r>
            <w:r>
              <w:rPr/>
              <w:t xml:space="preserve"> </w:t>
            </w:r>
            <w:r>
              <w:rPr/>
              <w:t>=</w:t>
            </w:r>
            <w:r>
              <w:rPr/>
              <w:t xml:space="preserve"> 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>0.1.0</w:t>
            </w:r>
            <w:r>
              <w:rPr>
                <w:color w:val="800080"/>
              </w:rPr>
              <w:t>"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>description</w:t>
            </w:r>
            <w:r>
              <w:rPr/>
              <w:t xml:space="preserve"> </w:t>
            </w:r>
            <w:r>
              <w:rPr/>
              <w:t>=</w:t>
            </w:r>
            <w:r>
              <w:rPr/>
              <w:t xml:space="preserve"> 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>"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>authors</w:t>
            </w:r>
            <w:r>
              <w:rPr/>
              <w:t xml:space="preserve"> </w:t>
            </w:r>
            <w:r>
              <w:rPr/>
              <w:t>=</w:t>
            </w:r>
            <w:r>
              <w:rPr/>
              <w:t xml:space="preserve"> </w:t>
            </w:r>
            <w:r>
              <w:rPr/>
              <w:t>[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>Roman Beloklokov &lt;roma.beloklockov@yandex.ru&gt;</w:t>
            </w:r>
            <w:r>
              <w:rPr>
                <w:color w:val="800080"/>
              </w:rPr>
              <w:t>"</w:t>
            </w:r>
            <w:r>
              <w:rPr/>
              <w:t>]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>readme</w:t>
            </w:r>
            <w:r>
              <w:rPr/>
              <w:t xml:space="preserve"> </w:t>
            </w:r>
            <w:r>
              <w:rPr/>
              <w:t>=</w:t>
            </w:r>
            <w:r>
              <w:rPr/>
              <w:t xml:space="preserve"> 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>README.md</w:t>
            </w:r>
            <w:r>
              <w:rPr>
                <w:color w:val="800080"/>
              </w:rPr>
              <w:t>"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>[</w:t>
            </w:r>
            <w:r>
              <w:rPr/>
              <w:t>tool</w:t>
            </w:r>
            <w:r>
              <w:rPr/>
              <w:t>.</w:t>
            </w:r>
            <w:r>
              <w:rPr/>
              <w:t>poetry</w:t>
            </w:r>
            <w:r>
              <w:rPr/>
              <w:t>.</w:t>
            </w:r>
            <w:r>
              <w:rPr/>
              <w:t>dependencies</w:t>
            </w:r>
            <w:r>
              <w:rPr/>
              <w:t>]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>python</w:t>
            </w:r>
            <w:r>
              <w:rPr/>
              <w:t xml:space="preserve"> </w:t>
            </w:r>
            <w:r>
              <w:rPr/>
              <w:t>=</w:t>
            </w:r>
            <w:r>
              <w:rPr/>
              <w:t xml:space="preserve"> 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>^3.11</w:t>
            </w:r>
            <w:r>
              <w:rPr>
                <w:color w:val="800080"/>
              </w:rPr>
              <w:t>"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>[</w:t>
            </w:r>
            <w:r>
              <w:rPr/>
              <w:t>build</w:t>
            </w:r>
            <w:r>
              <w:rPr/>
            </w:r>
            <w:r>
              <w:noBreakHyphen/>
            </w:r>
            <w:r>
              <w:rPr/>
            </w:r>
            <w:r>
              <w:rPr/>
              <w:t>system</w:t>
            </w:r>
            <w:r>
              <w:rPr/>
              <w:t>]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>requires</w:t>
            </w:r>
            <w:r>
              <w:rPr/>
              <w:t xml:space="preserve"> </w:t>
            </w:r>
            <w:r>
              <w:rPr/>
              <w:t>=</w:t>
            </w:r>
            <w:r>
              <w:rPr/>
              <w:t xml:space="preserve"> </w:t>
            </w:r>
            <w:r>
              <w:rPr/>
              <w:t>[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>poetry</w:t>
            </w:r>
            <w:r>
              <w:noBreakHyphen/>
            </w:r>
            <w:r>
              <w:rPr>
                <w:color w:val="800080"/>
              </w:rPr>
              <w:t>core</w:t>
            </w:r>
            <w:r>
              <w:rPr>
                <w:color w:val="800080"/>
              </w:rPr>
              <w:t>"</w:t>
            </w:r>
            <w:r>
              <w:rPr/>
              <w:t>]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>build</w:t>
            </w:r>
            <w:r>
              <w:rPr/>
            </w:r>
            <w:r>
              <w:noBreakHyphen/>
            </w:r>
            <w:r>
              <w:rPr/>
            </w:r>
            <w:r>
              <w:rPr/>
              <w:t>backend</w:t>
            </w:r>
            <w:r>
              <w:rPr/>
              <w:t xml:space="preserve"> </w:t>
            </w:r>
            <w:r>
              <w:rPr/>
              <w:t>=</w:t>
            </w:r>
            <w:r>
              <w:rPr/>
              <w:t xml:space="preserve"> 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>poetry.core.masonry.api</w:t>
            </w:r>
            <w:r>
              <w:rPr>
                <w:color w:val="800080"/>
              </w:rPr>
              <w:t>"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>[</w:t>
            </w:r>
            <w:r>
              <w:rPr/>
              <w:t>tool</w:t>
            </w:r>
            <w:r>
              <w:rPr/>
              <w:t>.</w:t>
            </w:r>
            <w:r>
              <w:rPr/>
              <w:t>poetry</w:t>
            </w:r>
            <w:r>
              <w:rPr/>
              <w:t>.</w:t>
            </w:r>
            <w:r>
              <w:rPr/>
              <w:t>scripts</w:t>
            </w:r>
            <w:r>
              <w:rPr/>
              <w:t>]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>vshell</w:t>
            </w:r>
            <w:r>
              <w:rPr/>
              <w:t xml:space="preserve"> </w:t>
            </w:r>
            <w:r>
              <w:rPr/>
              <w:t>=</w:t>
            </w:r>
            <w:r>
              <w:rPr/>
              <w:t xml:space="preserve"> </w:t>
            </w:r>
            <w:r>
              <w:rPr>
                <w:color w:val="800080"/>
              </w:rPr>
              <w:t>'</w:t>
            </w:r>
            <w:r>
              <w:rPr>
                <w:color w:val="800080"/>
              </w:rPr>
              <w:t>vshell.__main__:main</w:t>
            </w:r>
            <w:r>
              <w:rPr>
                <w:color w:val="800080"/>
              </w:rPr>
              <w:t>'</w:t>
            </w:r>
            <w:r>
              <w:rPr>
                <w:color w:val="BBBBBB"/>
              </w:rPr>
            </w:r>
          </w:p>
        </w:tc>
      </w:tr>
    </w:tbl>
    <w:p>
      <w:pPr>
        <w:pStyle w:val="Caption"/>
        <w:spacing w:before="255"/>
      </w:pPr>
      <w:r>
        <w:t xml:space="preserve">Листинг </w:t>
      </w:r>
      <w:bookmarkStart w:id="3e4ad87e78c24787af09d40b38c2ebba" w:name="maincode"/>
      <w:fldSimple w:instr="SEQ Листинг \* ARABIC">
        <w:r>
          <w:t>2</w:t>
        </w:r>
      </w:fldSimple>
      <w:bookmarkEnd w:id="3e4ad87e78c24787af09d40b38c2ebba"/>
      <w:r>
        <w:t xml:space="preserve"> - Исходный код файла vshell/__main__.py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0137"/>
      </w:tblGrid>
      <w:tr>
        <w:tc>
          <w:tcPr>
            <w:tcW w:type="dxa" w:w="10137"/>
            <w:shd w:fill="auto" w:val="clear"/>
          </w:tcPr>
          <w:p>
            <w:pPr>
              <w:pStyle w:val="Code"/>
            </w:pPr>
            <w:r>
              <w:rPr>
                <w:color w:val="2C2CFF"/>
              </w:rPr>
              <w:t>from</w:t>
            </w:r>
            <w:r>
              <w:rPr/>
              <w:t xml:space="preserve"> </w:t>
            </w:r>
            <w:r>
              <w:rPr/>
              <w:t>argparse</w:t>
            </w:r>
            <w:r>
              <w:rPr/>
              <w:t xml:space="preserve"> </w:t>
            </w:r>
            <w:r>
              <w:rPr>
                <w:color w:val="2C2CFF"/>
              </w:rPr>
              <w:t>import</w:t>
            </w:r>
            <w:r>
              <w:rPr/>
              <w:t xml:space="preserve"> </w:t>
            </w:r>
            <w:r>
              <w:rPr/>
              <w:t>ArgumentParser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>
                <w:color w:val="2C2CFF"/>
              </w:rPr>
              <w:t>from</w:t>
            </w:r>
            <w:r>
              <w:rPr/>
              <w:t xml:space="preserve"> </w:t>
            </w:r>
            <w:r>
              <w:rPr/>
              <w:t>.</w:t>
            </w:r>
            <w:r>
              <w:rPr/>
              <w:t>vshell</w:t>
            </w:r>
            <w:r>
              <w:rPr/>
              <w:t xml:space="preserve"> </w:t>
            </w:r>
            <w:r>
              <w:rPr>
                <w:color w:val="2C2CFF"/>
              </w:rPr>
              <w:t>import</w:t>
            </w:r>
            <w:r>
              <w:rPr/>
              <w:t xml:space="preserve"> </w:t>
            </w:r>
            <w:r>
              <w:rPr/>
              <w:t>VShell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>
                <w:color w:val="BBBBBB"/>
              </w:rPr>
            </w:r>
          </w:p>
        </w:tc>
      </w:tr>
    </w:tbl>
    <w:p>
      <w:pPr>
        <w:pStyle w:val="Caption"/>
        <w:pageBreakBefore/>
        <w:ind w:firstLine="0"/>
      </w:pPr>
      <w:r>
        <w:rPr/>
        <w:t>Продолжение листинга 2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0137"/>
      </w:tblGrid>
      <w:tr>
        <w:tc>
          <w:tcPr>
            <w:tcW w:type="dxa" w:w="10137"/>
            <w:shd w:fill="auto" w:val="clear"/>
          </w:tcPr>
          <w:p>
            <w:pPr>
              <w:pStyle w:val="Code"/>
            </w:pPr>
            <w:r>
              <w:rPr>
                <w:color w:val="BBBBBB"/>
              </w:rPr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>
                <w:color w:val="2C2CFF"/>
              </w:rPr>
              <w:t>def</w:t>
            </w:r>
            <w:r>
              <w:rPr/>
              <w:t xml:space="preserve"> </w:t>
            </w:r>
            <w:r>
              <w:rPr>
                <w:b/>
              </w:rPr>
              <w:t>main</w:t>
            </w:r>
            <w:r>
              <w:rPr/>
              <w:t>(</w:t>
            </w:r>
            <w:r>
              <w:rPr/>
              <w:t>)</w:t>
            </w:r>
            <w:r>
              <w:rPr/>
              <w:t>: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</w:t>
            </w:r>
            <w:r>
              <w:rPr/>
              <w:t>arg_parser</w:t>
            </w:r>
            <w:r>
              <w:rPr/>
              <w:t xml:space="preserve"> </w:t>
            </w:r>
            <w:r>
              <w:rPr/>
              <w:t>=</w:t>
            </w:r>
            <w:r>
              <w:rPr/>
              <w:t xml:space="preserve"> </w:t>
            </w:r>
            <w:r>
              <w:rPr/>
              <w:t>ArgumentParser</w:t>
            </w:r>
            <w:r>
              <w:rPr/>
              <w:t>(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>vshell</w:t>
            </w:r>
            <w:r>
              <w:rPr>
                <w:color w:val="800080"/>
              </w:rPr>
              <w:t>"</w:t>
            </w:r>
            <w:r>
              <w:rPr/>
              <w:t>)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</w:t>
            </w:r>
            <w:r>
              <w:rPr/>
              <w:t>arg_parser</w:t>
            </w:r>
            <w:r>
              <w:rPr/>
              <w:t>.</w:t>
            </w:r>
            <w:r>
              <w:rPr/>
              <w:t>add_argument</w:t>
            </w:r>
            <w:r>
              <w:rPr/>
              <w:t>(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>filename</w:t>
            </w:r>
            <w:r>
              <w:rPr>
                <w:color w:val="800080"/>
              </w:rPr>
              <w:t>"</w:t>
            </w:r>
            <w:r>
              <w:rPr/>
              <w:t>,</w:t>
            </w:r>
            <w:r>
              <w:rPr/>
              <w:t xml:space="preserve"> </w:t>
            </w:r>
            <w:r>
              <w:rPr/>
              <w:t>help</w:t>
            </w:r>
            <w:r>
              <w:rPr/>
              <w:t>=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>zip archive filename</w:t>
            </w:r>
            <w:r>
              <w:rPr>
                <w:color w:val="800080"/>
              </w:rPr>
              <w:t>"</w:t>
            </w:r>
            <w:r>
              <w:rPr/>
              <w:t>)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</w:t>
            </w:r>
            <w:r>
              <w:rPr/>
              <w:t>arg_parser</w:t>
            </w:r>
            <w:r>
              <w:rPr/>
              <w:t>.</w:t>
            </w:r>
            <w:r>
              <w:rPr/>
              <w:t>add_argument</w:t>
            </w:r>
            <w:r>
              <w:rPr/>
              <w:t>(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</w:r>
            <w:r>
              <w:noBreakHyphen/>
            </w:r>
            <w:r>
              <w:rPr>
                <w:color w:val="800080"/>
              </w:rPr>
            </w:r>
            <w:r>
              <w:noBreakHyphen/>
            </w:r>
            <w:r>
              <w:rPr>
                <w:color w:val="800080"/>
              </w:rPr>
              <w:t>script</w:t>
            </w:r>
            <w:r>
              <w:rPr>
                <w:color w:val="800080"/>
              </w:rPr>
              <w:t>"</w:t>
            </w:r>
            <w:r>
              <w:rPr/>
              <w:t>,</w:t>
            </w:r>
            <w:r>
              <w:rPr/>
              <w:t xml:space="preserve"> </w:t>
            </w:r>
            <w:r>
              <w:rPr/>
              <w:t>help</w:t>
            </w:r>
            <w:r>
              <w:rPr/>
              <w:t>=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>путь до файла</w:t>
            </w:r>
            <w:r>
              <w:rPr>
                <w:color w:val="800080"/>
              </w:rPr>
              <w:t>"</w:t>
            </w:r>
            <w:r>
              <w:rPr/>
              <w:t>)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</w:t>
            </w:r>
            <w:r>
              <w:rPr/>
              <w:t>parsed_args</w:t>
            </w:r>
            <w:r>
              <w:rPr/>
              <w:t xml:space="preserve"> </w:t>
            </w:r>
            <w:r>
              <w:rPr/>
              <w:t>=</w:t>
            </w:r>
            <w:r>
              <w:rPr/>
              <w:t xml:space="preserve"> </w:t>
            </w:r>
            <w:r>
              <w:rPr/>
              <w:t>arg_parser</w:t>
            </w:r>
            <w:r>
              <w:rPr/>
              <w:t>.</w:t>
            </w:r>
            <w:r>
              <w:rPr/>
              <w:t>parse_args</w:t>
            </w:r>
            <w:r>
              <w:rPr/>
              <w:t>(</w:t>
            </w:r>
            <w:r>
              <w:rPr/>
              <w:t>)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</w:t>
            </w:r>
            <w:r>
              <w:rPr/>
              <w:t>vshell</w:t>
            </w:r>
            <w:r>
              <w:rPr/>
              <w:t xml:space="preserve"> </w:t>
            </w:r>
            <w:r>
              <w:rPr/>
              <w:t>=</w:t>
            </w:r>
            <w:r>
              <w:rPr/>
              <w:t xml:space="preserve"> </w:t>
            </w:r>
            <w:r>
              <w:rPr/>
              <w:t>VShell</w:t>
            </w:r>
            <w:r>
              <w:rPr/>
              <w:t>(</w:t>
            </w:r>
            <w:r>
              <w:rPr/>
              <w:t>parsed_args</w:t>
            </w:r>
            <w:r>
              <w:rPr/>
              <w:t>.</w:t>
            </w:r>
            <w:r>
              <w:rPr/>
              <w:t>filename</w:t>
            </w:r>
            <w:r>
              <w:rPr/>
              <w:t>)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</w:t>
            </w:r>
            <w:r>
              <w:rPr>
                <w:color w:val="2C2CFF"/>
              </w:rPr>
              <w:t>if</w:t>
            </w:r>
            <w:r>
              <w:rPr/>
              <w:t xml:space="preserve"> </w:t>
            </w:r>
            <w:r>
              <w:rPr/>
              <w:t>parsed_args</w:t>
            </w:r>
            <w:r>
              <w:rPr/>
              <w:t>.</w:t>
            </w:r>
            <w:r>
              <w:rPr/>
              <w:t>script</w:t>
            </w:r>
            <w:r>
              <w:rPr/>
              <w:t>: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</w:t>
            </w:r>
            <w:r>
              <w:rPr>
                <w:color w:val="2C2CFF"/>
              </w:rPr>
              <w:t>try</w:t>
            </w:r>
            <w:r>
              <w:rPr/>
              <w:t>: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    </w:t>
            </w:r>
            <w:r>
              <w:rPr>
                <w:color w:val="2C2CFF"/>
              </w:rPr>
              <w:t>with</w:t>
            </w:r>
            <w:r>
              <w:rPr/>
              <w:t xml:space="preserve"> </w:t>
            </w:r>
            <w:r>
              <w:rPr>
                <w:color w:val="2C2CFF"/>
              </w:rPr>
              <w:t>open</w:t>
            </w:r>
            <w:r>
              <w:rPr/>
              <w:t>(</w:t>
            </w:r>
            <w:r>
              <w:rPr/>
              <w:t>parsed_args</w:t>
            </w:r>
            <w:r>
              <w:rPr/>
              <w:t>.</w:t>
            </w:r>
            <w:r>
              <w:rPr/>
              <w:t>script</w:t>
            </w:r>
            <w:r>
              <w:rPr/>
              <w:t>)</w:t>
            </w:r>
            <w:r>
              <w:rPr/>
              <w:t xml:space="preserve"> </w:t>
            </w:r>
            <w:r>
              <w:rPr>
                <w:color w:val="2C2CFF"/>
              </w:rPr>
              <w:t>as</w:t>
            </w:r>
            <w:r>
              <w:rPr/>
              <w:t xml:space="preserve"> </w:t>
            </w:r>
            <w:r>
              <w:rPr/>
              <w:t>f</w:t>
            </w:r>
            <w:r>
              <w:rPr/>
              <w:t>: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        </w:t>
            </w:r>
            <w:r>
              <w:rPr>
                <w:color w:val="2C2CFF"/>
              </w:rPr>
              <w:t>while</w:t>
            </w:r>
            <w:r>
              <w:rPr/>
              <w:t xml:space="preserve"> </w:t>
            </w:r>
            <w:r>
              <w:rPr/>
              <w:t>line</w:t>
            </w:r>
            <w:r>
              <w:rPr/>
              <w:t xml:space="preserve"> </w:t>
            </w:r>
            <w:r>
              <w:rPr/>
              <w:t>:=</w:t>
            </w:r>
            <w:r>
              <w:rPr/>
              <w:t xml:space="preserve"> </w:t>
            </w:r>
            <w:r>
              <w:rPr/>
              <w:t>f</w:t>
            </w:r>
            <w:r>
              <w:rPr/>
              <w:t>.</w:t>
            </w:r>
            <w:r>
              <w:rPr/>
              <w:t>readline</w:t>
            </w:r>
            <w:r>
              <w:rPr/>
              <w:t>(</w:t>
            </w:r>
            <w:r>
              <w:rPr/>
              <w:t>)</w:t>
            </w:r>
            <w:r>
              <w:rPr/>
              <w:t>: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            </w:t>
            </w:r>
            <w:r>
              <w:rPr/>
              <w:t>vshell</w:t>
            </w:r>
            <w:r>
              <w:rPr/>
              <w:t>.</w:t>
            </w:r>
            <w:r>
              <w:rPr/>
              <w:t>execute_command</w:t>
            </w:r>
            <w:r>
              <w:rPr/>
              <w:t>(</w:t>
            </w:r>
            <w:r>
              <w:rPr/>
              <w:t>line</w:t>
            </w:r>
            <w:r>
              <w:rPr/>
              <w:t>.</w:t>
            </w:r>
            <w:r>
              <w:rPr/>
              <w:t>strip</w:t>
            </w:r>
            <w:r>
              <w:rPr/>
              <w:t>(</w:t>
            </w:r>
            <w:r>
              <w:rPr/>
              <w:t>)</w:t>
            </w:r>
            <w:r>
              <w:rPr/>
              <w:t>)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</w:t>
            </w:r>
            <w:r>
              <w:rPr>
                <w:color w:val="2C2CFF"/>
              </w:rPr>
              <w:t>except</w:t>
            </w:r>
            <w:r>
              <w:rPr/>
              <w:t xml:space="preserve"> </w:t>
            </w:r>
            <w:r>
              <w:rPr/>
              <w:t>FileNotFoundError</w:t>
            </w:r>
            <w:r>
              <w:rPr/>
              <w:t>: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    </w:t>
            </w:r>
            <w:r>
              <w:rPr>
                <w:color w:val="2C2CFF"/>
              </w:rPr>
              <w:t>print</w:t>
            </w:r>
            <w:r>
              <w:rPr/>
              <w:t>(</w:t>
            </w:r>
            <w:r>
              <w:rPr>
                <w:color w:val="800080"/>
              </w:rPr>
              <w:t>f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 xml:space="preserve">Ошибка: файл </w:t>
            </w:r>
            <w:r>
              <w:rPr>
                <w:color w:val="800080"/>
              </w:rPr>
              <w:t>{</w:t>
            </w:r>
            <w:r>
              <w:rPr/>
              <w:t>parsed_args</w:t>
            </w:r>
            <w:r>
              <w:rPr/>
              <w:t>.</w:t>
            </w:r>
            <w:r>
              <w:rPr/>
              <w:t>script</w:t>
            </w:r>
            <w:r>
              <w:rPr>
                <w:color w:val="800080"/>
              </w:rPr>
              <w:t>}</w:t>
            </w:r>
            <w:r>
              <w:rPr>
                <w:color w:val="800080"/>
              </w:rPr>
              <w:t xml:space="preserve"> не существует</w:t>
            </w:r>
            <w:r>
              <w:rPr>
                <w:color w:val="800080"/>
              </w:rPr>
              <w:t>"</w:t>
            </w:r>
            <w:r>
              <w:rPr/>
              <w:t>)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</w:t>
            </w:r>
            <w:r>
              <w:rPr>
                <w:color w:val="2C2CFF"/>
              </w:rPr>
              <w:t>else</w:t>
            </w:r>
            <w:r>
              <w:rPr/>
              <w:t>: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</w:t>
            </w:r>
            <w:r>
              <w:rPr/>
              <w:t>vshell</w:t>
            </w:r>
            <w:r>
              <w:rPr/>
              <w:t>.</w:t>
            </w:r>
            <w:r>
              <w:rPr/>
              <w:t>loop</w:t>
            </w:r>
            <w:r>
              <w:rPr/>
              <w:t>(</w:t>
            </w:r>
            <w:r>
              <w:rPr/>
              <w:t>)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>
                <w:color w:val="2C2CFF"/>
              </w:rPr>
              <w:t>if</w:t>
            </w:r>
            <w:r>
              <w:rPr/>
              <w:t xml:space="preserve"> </w:t>
            </w:r>
            <w:r>
              <w:rPr>
                <w:b/>
                <w:color w:val="2C2CFF"/>
              </w:rPr>
              <w:t>__name__</w:t>
            </w:r>
            <w:r>
              <w:rPr/>
              <w:t xml:space="preserve"> </w:t>
            </w:r>
            <w:r>
              <w:rPr/>
              <w:t>==</w:t>
            </w:r>
            <w:r>
              <w:rPr/>
              <w:t xml:space="preserve"> 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>__main__</w:t>
            </w:r>
            <w:r>
              <w:rPr>
                <w:color w:val="800080"/>
              </w:rPr>
              <w:t>"</w:t>
            </w:r>
            <w:r>
              <w:rPr/>
              <w:t>: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</w:t>
            </w:r>
            <w:r>
              <w:rPr/>
              <w:t>main</w:t>
            </w:r>
            <w:r>
              <w:rPr/>
              <w:t>(</w:t>
            </w:r>
            <w:r>
              <w:rPr/>
              <w:t>)</w:t>
            </w:r>
            <w:r>
              <w:rPr>
                <w:color w:val="BBBBBB"/>
              </w:rPr>
            </w:r>
          </w:p>
        </w:tc>
      </w:tr>
    </w:tbl>
    <w:p>
      <w:pPr>
        <w:pStyle w:val="Caption"/>
        <w:spacing w:before="255"/>
      </w:pPr>
      <w:r>
        <w:t xml:space="preserve">Листинг </w:t>
      </w:r>
      <w:bookmarkStart w:id="564e0f8160c24969a7bdccf526ed2cb1" w:name="vshellcode"/>
      <w:fldSimple w:instr="SEQ Листинг \* ARABIC">
        <w:r>
          <w:t>3</w:t>
        </w:r>
      </w:fldSimple>
      <w:bookmarkEnd w:id="564e0f8160c24969a7bdccf526ed2cb1"/>
      <w:r>
        <w:t xml:space="preserve"> - Исходный код файла vshell/vshell.py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0137"/>
      </w:tblGrid>
      <w:tr>
        <w:tc>
          <w:tcPr>
            <w:tcW w:type="dxa" w:w="10137"/>
            <w:shd w:fill="auto" w:val="clear"/>
          </w:tcPr>
          <w:p>
            <w:pPr>
              <w:pStyle w:val="Code"/>
            </w:pPr>
            <w:r>
              <w:rPr>
                <w:color w:val="2C2CFF"/>
              </w:rPr>
              <w:t>from</w:t>
            </w:r>
            <w:r>
              <w:rPr/>
              <w:t xml:space="preserve"> </w:t>
            </w:r>
            <w:r>
              <w:rPr/>
              <w:t>zipfile</w:t>
            </w:r>
            <w:r>
              <w:rPr/>
              <w:t xml:space="preserve"> </w:t>
            </w:r>
            <w:r>
              <w:rPr>
                <w:color w:val="2C2CFF"/>
              </w:rPr>
              <w:t>import</w:t>
            </w:r>
            <w:r>
              <w:rPr/>
              <w:t xml:space="preserve"> </w:t>
            </w:r>
            <w:r>
              <w:rPr/>
              <w:t>ZipFile</w:t>
            </w:r>
            <w:r>
              <w:rPr/>
              <w:t>,</w:t>
            </w:r>
            <w:r>
              <w:rPr/>
              <w:t xml:space="preserve"> </w:t>
            </w:r>
            <w:r>
              <w:rPr/>
              <w:t>ZipInfo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>
                <w:color w:val="2C2CFF"/>
              </w:rPr>
              <w:t>from</w:t>
            </w:r>
            <w:r>
              <w:rPr/>
              <w:t xml:space="preserve"> </w:t>
            </w:r>
            <w:r>
              <w:rPr/>
              <w:t>os</w:t>
            </w:r>
            <w:r>
              <w:rPr/>
              <w:t xml:space="preserve"> </w:t>
            </w:r>
            <w:r>
              <w:rPr>
                <w:color w:val="2C2CFF"/>
              </w:rPr>
              <w:t>import</w:t>
            </w:r>
            <w:r>
              <w:rPr/>
              <w:t xml:space="preserve"> </w:t>
            </w:r>
            <w:r>
              <w:rPr/>
              <w:t>path</w:t>
            </w:r>
            <w:r>
              <w:rPr/>
              <w:t>,</w:t>
            </w:r>
            <w:r>
              <w:rPr/>
              <w:t xml:space="preserve"> </w:t>
            </w:r>
            <w:r>
              <w:rPr/>
              <w:t>system</w:t>
            </w:r>
            <w:r>
              <w:rPr/>
              <w:t>,</w:t>
            </w:r>
            <w:r>
              <w:rPr/>
              <w:t xml:space="preserve"> </w:t>
            </w:r>
            <w:r>
              <w:rPr/>
              <w:t>name</w:t>
            </w:r>
            <w:r>
              <w:rPr/>
              <w:t xml:space="preserve"> </w:t>
            </w:r>
            <w:r>
              <w:rPr>
                <w:color w:val="2C2CFF"/>
              </w:rPr>
              <w:t>as</w:t>
            </w:r>
            <w:r>
              <w:rPr/>
              <w:t xml:space="preserve"> </w:t>
            </w:r>
            <w:r>
              <w:rPr/>
              <w:t>os_name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>
                <w:color w:val="2C2CFF"/>
              </w:rPr>
              <w:t>def</w:t>
            </w:r>
            <w:r>
              <w:rPr/>
              <w:t xml:space="preserve"> </w:t>
            </w:r>
            <w:r>
              <w:rPr>
                <w:b/>
              </w:rPr>
              <w:t>split_command</w:t>
            </w:r>
            <w:r>
              <w:rPr/>
              <w:t>(</w:t>
            </w:r>
            <w:r>
              <w:rPr/>
              <w:t>command</w:t>
            </w:r>
            <w:r>
              <w:rPr/>
              <w:t>:</w:t>
            </w:r>
            <w:r>
              <w:rPr/>
              <w:t xml:space="preserve"> </w:t>
            </w:r>
            <w:r>
              <w:rPr>
                <w:color w:val="2C2CFF"/>
              </w:rPr>
              <w:t>str</w:t>
            </w:r>
            <w:r>
              <w:rPr/>
              <w:t>)</w:t>
            </w:r>
            <w:r>
              <w:rPr/>
              <w:t xml:space="preserve"> </w:t>
            </w:r>
            <w:r>
              <w:rPr/>
            </w:r>
            <w:r>
              <w:noBreakHyphen/>
            </w:r>
            <w:r>
              <w:rPr/>
            </w:r>
            <w:r>
              <w:rPr/>
              <w:t>&gt;</w:t>
            </w:r>
            <w:r>
              <w:rPr/>
              <w:t xml:space="preserve"> </w:t>
            </w:r>
            <w:r>
              <w:rPr>
                <w:color w:val="2C2CFF"/>
              </w:rPr>
              <w:t>list</w:t>
            </w:r>
            <w:r>
              <w:rPr/>
              <w:t>[</w:t>
            </w:r>
            <w:r>
              <w:rPr>
                <w:color w:val="2C2CFF"/>
              </w:rPr>
              <w:t>str</w:t>
            </w:r>
            <w:r>
              <w:rPr/>
              <w:t>]</w:t>
            </w:r>
            <w:r>
              <w:rPr/>
              <w:t>: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</w:t>
            </w:r>
            <w:r>
              <w:rPr/>
              <w:t>res</w:t>
            </w:r>
            <w:r>
              <w:rPr/>
              <w:t xml:space="preserve"> </w:t>
            </w:r>
            <w:r>
              <w:rPr/>
              <w:t>=</w:t>
            </w:r>
            <w:r>
              <w:rPr/>
              <w:t xml:space="preserve"> </w:t>
            </w:r>
            <w:r>
              <w:rPr/>
              <w:t>[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>"</w:t>
            </w:r>
            <w:r>
              <w:rPr/>
              <w:t>]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</w:t>
            </w:r>
            <w:r>
              <w:rPr/>
              <w:t>quote</w:t>
            </w:r>
            <w:r>
              <w:rPr/>
              <w:t xml:space="preserve"> </w:t>
            </w:r>
            <w:r>
              <w:rPr/>
              <w:t>=</w:t>
            </w:r>
            <w:r>
              <w:rPr/>
              <w:t xml:space="preserve"> </w:t>
            </w:r>
            <w:r>
              <w:rPr>
                <w:b/>
                <w:color w:val="2C2CFF"/>
              </w:rPr>
              <w:t>None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</w:t>
            </w:r>
            <w:r>
              <w:rPr>
                <w:color w:val="2C2CFF"/>
              </w:rPr>
              <w:t>for</w:t>
            </w:r>
            <w:r>
              <w:rPr/>
              <w:t xml:space="preserve"> </w:t>
            </w:r>
            <w:r>
              <w:rPr/>
              <w:t>c</w:t>
            </w:r>
            <w:r>
              <w:rPr/>
              <w:t xml:space="preserve"> </w:t>
            </w:r>
            <w:r>
              <w:rPr/>
              <w:t>in</w:t>
            </w:r>
            <w:r>
              <w:rPr/>
              <w:t xml:space="preserve"> </w:t>
            </w:r>
            <w:r>
              <w:rPr/>
              <w:t>command</w:t>
            </w:r>
            <w:r>
              <w:rPr/>
              <w:t>: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</w:t>
            </w:r>
            <w:r>
              <w:rPr>
                <w:color w:val="2C2CFF"/>
              </w:rPr>
              <w:t>if</w:t>
            </w:r>
            <w:r>
              <w:rPr/>
              <w:t xml:space="preserve"> </w:t>
            </w:r>
            <w:r>
              <w:rPr/>
              <w:t>c</w:t>
            </w:r>
            <w:r>
              <w:rPr/>
              <w:t xml:space="preserve"> </w:t>
            </w:r>
            <w:r>
              <w:rPr/>
              <w:t>==</w:t>
            </w:r>
            <w:r>
              <w:rPr/>
              <w:t xml:space="preserve"> 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 xml:space="preserve"> </w:t>
            </w:r>
            <w:r>
              <w:rPr>
                <w:color w:val="800080"/>
              </w:rPr>
              <w:t>"</w:t>
            </w:r>
            <w:r>
              <w:rPr/>
              <w:t xml:space="preserve"> </w:t>
            </w:r>
            <w:r>
              <w:rPr/>
              <w:t>and</w:t>
            </w:r>
            <w:r>
              <w:rPr/>
              <w:t xml:space="preserve"> </w:t>
            </w:r>
            <w:r>
              <w:rPr/>
              <w:t>quote</w:t>
            </w:r>
            <w:r>
              <w:rPr/>
              <w:t xml:space="preserve"> </w:t>
            </w:r>
            <w:r>
              <w:rPr/>
              <w:t>is</w:t>
            </w:r>
            <w:r>
              <w:rPr/>
              <w:t xml:space="preserve"> </w:t>
            </w:r>
            <w:r>
              <w:rPr>
                <w:b/>
                <w:color w:val="2C2CFF"/>
              </w:rPr>
              <w:t>None</w:t>
            </w:r>
            <w:r>
              <w:rPr/>
              <w:t>: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    </w:t>
            </w:r>
            <w:r>
              <w:rPr/>
              <w:t>res</w:t>
            </w:r>
            <w:r>
              <w:rPr/>
              <w:t>.</w:t>
            </w:r>
            <w:r>
              <w:rPr/>
              <w:t>append</w:t>
            </w:r>
            <w:r>
              <w:rPr/>
              <w:t>(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>"</w:t>
            </w:r>
            <w:r>
              <w:rPr/>
              <w:t>)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</w:t>
            </w:r>
            <w:r>
              <w:rPr>
                <w:color w:val="2C2CFF"/>
              </w:rPr>
              <w:t>elif</w:t>
            </w:r>
            <w:r>
              <w:rPr/>
              <w:t xml:space="preserve"> </w:t>
            </w:r>
            <w:r>
              <w:rPr/>
              <w:t>c</w:t>
            </w:r>
            <w:r>
              <w:rPr/>
              <w:t xml:space="preserve"> </w:t>
            </w:r>
            <w:r>
              <w:rPr/>
              <w:t>in</w:t>
            </w:r>
            <w:r>
              <w:rPr/>
              <w:t xml:space="preserve"> </w:t>
            </w:r>
            <w:r>
              <w:rPr/>
              <w:t>(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>'</w:t>
            </w:r>
            <w:r>
              <w:rPr>
                <w:color w:val="800080"/>
              </w:rPr>
              <w:t>"</w:t>
            </w:r>
            <w:r>
              <w:rPr/>
              <w:t>,</w:t>
            </w:r>
            <w:r>
              <w:rPr/>
              <w:t xml:space="preserve"> </w:t>
            </w:r>
            <w:r>
              <w:rPr>
                <w:color w:val="800080"/>
              </w:rPr>
              <w:t>'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>'</w:t>
            </w:r>
            <w:r>
              <w:rPr/>
              <w:t>)</w:t>
            </w:r>
            <w:r>
              <w:rPr/>
              <w:t>: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    </w:t>
            </w:r>
            <w:r>
              <w:rPr>
                <w:color w:val="2C2CFF"/>
              </w:rPr>
              <w:t>if</w:t>
            </w:r>
            <w:r>
              <w:rPr/>
              <w:t xml:space="preserve"> </w:t>
            </w:r>
            <w:r>
              <w:rPr/>
              <w:t>quote</w:t>
            </w:r>
            <w:r>
              <w:rPr/>
              <w:t xml:space="preserve"> </w:t>
            </w:r>
            <w:r>
              <w:rPr/>
              <w:t>is</w:t>
            </w:r>
            <w:r>
              <w:rPr/>
              <w:t xml:space="preserve"> </w:t>
            </w:r>
            <w:r>
              <w:rPr>
                <w:b/>
                <w:color w:val="2C2CFF"/>
              </w:rPr>
              <w:t>None</w:t>
            </w:r>
            <w:r>
              <w:rPr/>
              <w:t>: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        </w:t>
            </w:r>
            <w:r>
              <w:rPr/>
              <w:t>quote</w:t>
            </w:r>
            <w:r>
              <w:rPr/>
              <w:t xml:space="preserve"> </w:t>
            </w:r>
            <w:r>
              <w:rPr/>
              <w:t>=</w:t>
            </w:r>
            <w:r>
              <w:rPr/>
              <w:t xml:space="preserve"> </w:t>
            </w:r>
            <w:r>
              <w:rPr/>
              <w:t>c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    </w:t>
            </w:r>
            <w:r>
              <w:rPr>
                <w:color w:val="2C2CFF"/>
              </w:rPr>
              <w:t>elif</w:t>
            </w:r>
            <w:r>
              <w:rPr/>
              <w:t xml:space="preserve"> </w:t>
            </w:r>
            <w:r>
              <w:rPr/>
              <w:t>quote</w:t>
            </w:r>
            <w:r>
              <w:rPr/>
              <w:t xml:space="preserve"> </w:t>
            </w:r>
            <w:r>
              <w:rPr/>
              <w:t>==</w:t>
            </w:r>
            <w:r>
              <w:rPr/>
              <w:t xml:space="preserve"> </w:t>
            </w:r>
            <w:r>
              <w:rPr/>
              <w:t>c</w:t>
            </w:r>
            <w:r>
              <w:rPr/>
              <w:t>: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        </w:t>
            </w:r>
            <w:r>
              <w:rPr/>
              <w:t>quote</w:t>
            </w:r>
            <w:r>
              <w:rPr/>
              <w:t xml:space="preserve"> </w:t>
            </w:r>
            <w:r>
              <w:rPr/>
              <w:t>=</w:t>
            </w:r>
            <w:r>
              <w:rPr/>
              <w:t xml:space="preserve"> </w:t>
            </w:r>
            <w:r>
              <w:rPr>
                <w:b/>
                <w:color w:val="2C2CFF"/>
              </w:rPr>
              <w:t>None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</w:t>
            </w:r>
            <w:r>
              <w:rPr>
                <w:color w:val="2C2CFF"/>
              </w:rPr>
              <w:t>else</w:t>
            </w:r>
            <w:r>
              <w:rPr/>
              <w:t>: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    </w:t>
            </w:r>
            <w:r>
              <w:rPr/>
              <w:t>res</w:t>
            </w:r>
            <w:r>
              <w:rPr/>
              <w:t>[</w:t>
            </w:r>
            <w:r>
              <w:rPr/>
            </w:r>
            <w:r>
              <w:noBreakHyphen/>
            </w:r>
            <w:r>
              <w:rPr/>
            </w:r>
            <w:r>
              <w:rPr>
                <w:b/>
                <w:color w:val="2C8553"/>
              </w:rPr>
              <w:t>1</w:t>
            </w:r>
            <w:r>
              <w:rPr/>
              <w:t>]</w:t>
            </w:r>
            <w:r>
              <w:rPr/>
              <w:t xml:space="preserve"> </w:t>
            </w:r>
            <w:r>
              <w:rPr/>
              <w:t>+</w:t>
            </w:r>
            <w:r>
              <w:rPr/>
              <w:t>=</w:t>
            </w:r>
            <w:r>
              <w:rPr/>
              <w:t xml:space="preserve"> </w:t>
            </w:r>
            <w:r>
              <w:rPr/>
              <w:t>c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</w:t>
            </w:r>
            <w:r>
              <w:rPr>
                <w:color w:val="2C2CFF"/>
              </w:rPr>
              <w:t>return</w:t>
            </w:r>
            <w:r>
              <w:rPr/>
              <w:t xml:space="preserve"> </w:t>
            </w:r>
            <w:r>
              <w:rPr/>
              <w:t>res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>
                <w:color w:val="2C2CFF"/>
              </w:rPr>
              <w:t>class</w:t>
            </w:r>
            <w:r>
              <w:rPr/>
              <w:t xml:space="preserve"> </w:t>
            </w:r>
            <w:r>
              <w:rPr/>
              <w:t>VShell</w:t>
            </w:r>
            <w:r>
              <w:rPr/>
              <w:t>: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</w:t>
            </w:r>
            <w:r>
              <w:rPr>
                <w:color w:val="2C2CFF"/>
              </w:rPr>
              <w:t>def</w:t>
            </w:r>
            <w:r>
              <w:rPr/>
              <w:t xml:space="preserve"> </w:t>
            </w:r>
            <w:r>
              <w:rPr>
                <w:b/>
              </w:rPr>
              <w:t>__init__</w:t>
            </w:r>
            <w:r>
              <w:rPr/>
              <w:t>(</w:t>
            </w:r>
            <w:r>
              <w:rPr>
                <w:color w:val="2C2CFF"/>
              </w:rPr>
              <w:t>self</w:t>
            </w:r>
            <w:r>
              <w:rPr/>
              <w:t>,</w:t>
            </w:r>
            <w:r>
              <w:rPr/>
              <w:t xml:space="preserve"> </w:t>
            </w:r>
            <w:r>
              <w:rPr/>
              <w:t>zip_path</w:t>
            </w:r>
            <w:r>
              <w:rPr/>
              <w:t>:</w:t>
            </w:r>
            <w:r>
              <w:rPr/>
              <w:t xml:space="preserve"> </w:t>
            </w:r>
            <w:r>
              <w:rPr>
                <w:color w:val="2C2CFF"/>
              </w:rPr>
              <w:t>str</w:t>
            </w:r>
            <w:r>
              <w:rPr/>
              <w:t>)</w:t>
            </w:r>
            <w:r>
              <w:rPr/>
              <w:t>: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</w:t>
            </w:r>
            <w:r>
              <w:rPr>
                <w:color w:val="2C2CFF"/>
              </w:rPr>
              <w:t>self</w:t>
            </w:r>
            <w:r>
              <w:rPr/>
              <w:t>.</w:t>
            </w:r>
            <w:r>
              <w:rPr/>
              <w:t>_zipfile</w:t>
            </w:r>
            <w:r>
              <w:rPr/>
              <w:t xml:space="preserve"> </w:t>
            </w:r>
            <w:r>
              <w:rPr/>
              <w:t>=</w:t>
            </w:r>
            <w:r>
              <w:rPr/>
              <w:t xml:space="preserve"> </w:t>
            </w:r>
            <w:r>
              <w:rPr/>
              <w:t>ZipFile</w:t>
            </w:r>
            <w:r>
              <w:rPr/>
              <w:t>(</w:t>
            </w:r>
            <w:r>
              <w:rPr/>
              <w:t>zip_path</w:t>
            </w:r>
            <w:r>
              <w:rPr/>
              <w:t>)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</w:t>
            </w:r>
            <w:r>
              <w:rPr>
                <w:color w:val="2C2CFF"/>
              </w:rPr>
              <w:t>self</w:t>
            </w:r>
            <w:r>
              <w:rPr/>
              <w:t>.</w:t>
            </w:r>
            <w:r>
              <w:rPr/>
              <w:t>_current_path</w:t>
            </w:r>
            <w:r>
              <w:rPr/>
              <w:t xml:space="preserve"> </w:t>
            </w:r>
            <w:r>
              <w:rPr/>
              <w:t>=</w:t>
            </w:r>
            <w:r>
              <w:rPr/>
              <w:t xml:space="preserve"> 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>/</w:t>
            </w:r>
            <w:r>
              <w:rPr>
                <w:color w:val="800080"/>
              </w:rPr>
              <w:t>"</w:t>
            </w:r>
            <w:r>
              <w:rPr>
                <w:color w:val="BBBBBB"/>
              </w:rPr>
            </w:r>
          </w:p>
        </w:tc>
      </w:tr>
    </w:tbl>
    <w:p>
      <w:pPr>
        <w:pStyle w:val="Caption"/>
        <w:pageBreakBefore/>
        <w:ind w:firstLine="0"/>
      </w:pPr>
      <w:r>
        <w:rPr/>
        <w:t>Продолжение листинга 3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0137"/>
      </w:tblGrid>
      <w:tr>
        <w:tc>
          <w:tcPr>
            <w:tcW w:type="dxa" w:w="10137"/>
            <w:shd w:fill="auto" w:val="clear"/>
          </w:tcPr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</w:t>
            </w:r>
            <w:r>
              <w:rPr>
                <w:color w:val="2C2CFF"/>
              </w:rPr>
              <w:t>self</w:t>
            </w:r>
            <w:r>
              <w:rPr/>
              <w:t>.</w:t>
            </w:r>
            <w:r>
              <w:rPr/>
              <w:t>_filelist</w:t>
            </w:r>
            <w:r>
              <w:rPr/>
              <w:t xml:space="preserve"> </w:t>
            </w:r>
            <w:r>
              <w:rPr/>
              <w:t>=</w:t>
            </w:r>
            <w:r>
              <w:rPr/>
              <w:t xml:space="preserve"> </w:t>
            </w:r>
            <w:r>
              <w:rPr>
                <w:color w:val="2C2CFF"/>
              </w:rPr>
              <w:t>self</w:t>
            </w:r>
            <w:r>
              <w:rPr/>
              <w:t>.</w:t>
            </w:r>
            <w:r>
              <w:rPr/>
              <w:t>_zipfile</w:t>
            </w:r>
            <w:r>
              <w:rPr/>
              <w:t>.</w:t>
            </w:r>
            <w:r>
              <w:rPr/>
              <w:t>filelist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</w:t>
            </w:r>
            <w:r>
              <w:rPr>
                <w:color w:val="2C2CFF"/>
              </w:rPr>
              <w:t>self</w:t>
            </w:r>
            <w:r>
              <w:rPr/>
              <w:t>.</w:t>
            </w:r>
            <w:r>
              <w:rPr/>
              <w:t>_commands</w:t>
            </w:r>
            <w:r>
              <w:rPr/>
              <w:t xml:space="preserve"> </w:t>
            </w:r>
            <w:r>
              <w:rPr/>
              <w:t>=</w:t>
            </w:r>
            <w:r>
              <w:rPr/>
              <w:t xml:space="preserve"> </w:t>
            </w:r>
            <w:r>
              <w:rPr/>
              <w:t>[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>pwd</w:t>
            </w:r>
            <w:r>
              <w:rPr>
                <w:color w:val="800080"/>
              </w:rPr>
              <w:t>"</w:t>
            </w:r>
            <w:r>
              <w:rPr/>
              <w:t>,</w:t>
            </w:r>
            <w:r>
              <w:rPr/>
              <w:t xml:space="preserve"> 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>ls</w:t>
            </w:r>
            <w:r>
              <w:rPr>
                <w:color w:val="800080"/>
              </w:rPr>
              <w:t>"</w:t>
            </w:r>
            <w:r>
              <w:rPr/>
              <w:t>,</w:t>
            </w:r>
            <w:r>
              <w:rPr/>
              <w:t xml:space="preserve"> 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>cd</w:t>
            </w:r>
            <w:r>
              <w:rPr>
                <w:color w:val="800080"/>
              </w:rPr>
              <w:t>"</w:t>
            </w:r>
            <w:r>
              <w:rPr/>
              <w:t>,</w:t>
            </w:r>
            <w:r>
              <w:rPr/>
              <w:t xml:space="preserve"> 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>cat</w:t>
            </w:r>
            <w:r>
              <w:rPr>
                <w:color w:val="800080"/>
              </w:rPr>
              <w:t>"</w:t>
            </w:r>
            <w:r>
              <w:rPr/>
              <w:t>,</w:t>
            </w:r>
            <w:r>
              <w:rPr/>
              <w:t xml:space="preserve"> 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>exit</w:t>
            </w:r>
            <w:r>
              <w:rPr>
                <w:color w:val="800080"/>
              </w:rPr>
              <w:t>"</w:t>
            </w:r>
            <w:r>
              <w:rPr/>
              <w:t>,</w:t>
            </w:r>
            <w:r>
              <w:rPr/>
              <w:t xml:space="preserve"> 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>clear</w:t>
            </w:r>
            <w:r>
              <w:rPr>
                <w:color w:val="800080"/>
              </w:rPr>
              <w:t>"</w:t>
            </w:r>
            <w:r>
              <w:rPr/>
              <w:t>]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</w:t>
            </w:r>
            <w:r>
              <w:rPr>
                <w:color w:val="2C2CFF"/>
              </w:rPr>
              <w:t>def</w:t>
            </w:r>
            <w:r>
              <w:rPr/>
              <w:t xml:space="preserve"> </w:t>
            </w:r>
            <w:r>
              <w:rPr>
                <w:b/>
              </w:rPr>
              <w:t>loop</w:t>
            </w:r>
            <w:r>
              <w:rPr/>
              <w:t>(</w:t>
            </w:r>
            <w:r>
              <w:rPr>
                <w:color w:val="2C2CFF"/>
              </w:rPr>
              <w:t>self</w:t>
            </w:r>
            <w:r>
              <w:rPr/>
              <w:t>)</w:t>
            </w:r>
            <w:r>
              <w:rPr/>
              <w:t>: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</w:t>
            </w:r>
            <w:r>
              <w:rPr>
                <w:color w:val="2C2CFF"/>
              </w:rPr>
              <w:t>while</w:t>
            </w:r>
            <w:r>
              <w:rPr/>
              <w:t xml:space="preserve"> </w:t>
            </w:r>
            <w:r>
              <w:rPr>
                <w:b/>
                <w:color w:val="2C2CFF"/>
              </w:rPr>
              <w:t>True</w:t>
            </w:r>
            <w:r>
              <w:rPr/>
              <w:t>: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    </w:t>
            </w:r>
            <w:r>
              <w:rPr>
                <w:color w:val="2C2CFF"/>
              </w:rPr>
              <w:t>self</w:t>
            </w:r>
            <w:r>
              <w:rPr/>
              <w:t>.</w:t>
            </w:r>
            <w:r>
              <w:rPr/>
              <w:t>execute_command</w:t>
            </w:r>
            <w:r>
              <w:rPr/>
              <w:t>(</w:t>
            </w:r>
            <w:r>
              <w:rPr>
                <w:color w:val="2C2CFF"/>
              </w:rPr>
              <w:t>input</w:t>
            </w:r>
            <w:r>
              <w:rPr/>
              <w:t>(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 xml:space="preserve">$ </w:t>
            </w:r>
            <w:r>
              <w:rPr>
                <w:color w:val="800080"/>
              </w:rPr>
              <w:t>"</w:t>
            </w:r>
            <w:r>
              <w:rPr/>
              <w:t>)</w:t>
            </w:r>
            <w:r>
              <w:rPr/>
              <w:t>)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</w:t>
            </w:r>
            <w:r>
              <w:rPr>
                <w:color w:val="2C2CFF"/>
              </w:rPr>
              <w:t>def</w:t>
            </w:r>
            <w:r>
              <w:rPr/>
              <w:t xml:space="preserve"> </w:t>
            </w:r>
            <w:r>
              <w:rPr>
                <w:b/>
              </w:rPr>
              <w:t>execute_command</w:t>
            </w:r>
            <w:r>
              <w:rPr/>
              <w:t>(</w:t>
            </w:r>
            <w:r>
              <w:rPr>
                <w:color w:val="2C2CFF"/>
              </w:rPr>
              <w:t>self</w:t>
            </w:r>
            <w:r>
              <w:rPr/>
              <w:t>,</w:t>
            </w:r>
            <w:r>
              <w:rPr/>
              <w:t xml:space="preserve"> </w:t>
            </w:r>
            <w:r>
              <w:rPr/>
              <w:t>command</w:t>
            </w:r>
            <w:r>
              <w:rPr/>
              <w:t>:</w:t>
            </w:r>
            <w:r>
              <w:rPr/>
              <w:t xml:space="preserve"> </w:t>
            </w:r>
            <w:r>
              <w:rPr>
                <w:color w:val="2C2CFF"/>
              </w:rPr>
              <w:t>str</w:t>
            </w:r>
            <w:r>
              <w:rPr/>
              <w:t>)</w:t>
            </w:r>
            <w:r>
              <w:rPr/>
              <w:t>: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</w:t>
            </w:r>
            <w:r>
              <w:rPr/>
              <w:t>command</w:t>
            </w:r>
            <w:r>
              <w:rPr/>
              <w:t xml:space="preserve"> </w:t>
            </w:r>
            <w:r>
              <w:rPr/>
              <w:t>=</w:t>
            </w:r>
            <w:r>
              <w:rPr/>
              <w:t xml:space="preserve"> </w:t>
            </w:r>
            <w:r>
              <w:rPr/>
              <w:t>split_command</w:t>
            </w:r>
            <w:r>
              <w:rPr/>
              <w:t>(</w:t>
            </w:r>
            <w:r>
              <w:rPr/>
              <w:t>command</w:t>
            </w:r>
            <w:r>
              <w:rPr/>
              <w:t>)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</w:t>
            </w:r>
            <w:r>
              <w:rPr>
                <w:color w:val="2C2CFF"/>
              </w:rPr>
              <w:t>if</w:t>
            </w:r>
            <w:r>
              <w:rPr/>
              <w:t xml:space="preserve"> </w:t>
            </w:r>
            <w:r>
              <w:rPr/>
              <w:t>command</w:t>
            </w:r>
            <w:r>
              <w:rPr/>
              <w:t>[</w:t>
            </w:r>
            <w:r>
              <w:rPr>
                <w:b/>
                <w:color w:val="2C8553"/>
              </w:rPr>
              <w:t>0</w:t>
            </w:r>
            <w:r>
              <w:rPr/>
              <w:t>]</w:t>
            </w:r>
            <w:r>
              <w:rPr/>
              <w:t xml:space="preserve"> </w:t>
            </w:r>
            <w:r>
              <w:rPr/>
              <w:t>in</w:t>
            </w:r>
            <w:r>
              <w:rPr/>
              <w:t xml:space="preserve"> </w:t>
            </w:r>
            <w:r>
              <w:rPr>
                <w:color w:val="2C2CFF"/>
              </w:rPr>
              <w:t>self</w:t>
            </w:r>
            <w:r>
              <w:rPr/>
              <w:t>.</w:t>
            </w:r>
            <w:r>
              <w:rPr/>
              <w:t>_commands</w:t>
            </w:r>
            <w:r>
              <w:rPr/>
              <w:t>: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    </w:t>
            </w:r>
            <w:r>
              <w:rPr/>
              <w:t>method</w:t>
            </w:r>
            <w:r>
              <w:rPr/>
              <w:t xml:space="preserve"> </w:t>
            </w:r>
            <w:r>
              <w:rPr/>
              <w:t>=</w:t>
            </w:r>
            <w:r>
              <w:rPr/>
              <w:t xml:space="preserve"> </w:t>
            </w:r>
            <w:r>
              <w:rPr>
                <w:color w:val="2C2CFF"/>
              </w:rPr>
              <w:t>getattr</w:t>
            </w:r>
            <w:r>
              <w:rPr/>
              <w:t>(</w:t>
            </w:r>
            <w:r>
              <w:rPr>
                <w:color w:val="2C2CFF"/>
              </w:rPr>
              <w:t>self</w:t>
            </w:r>
            <w:r>
              <w:rPr/>
              <w:t>,</w:t>
            </w:r>
            <w:r>
              <w:rPr/>
              <w:t xml:space="preserve"> </w:t>
            </w:r>
            <w:r>
              <w:rPr/>
              <w:t>command</w:t>
            </w:r>
            <w:r>
              <w:rPr/>
              <w:t>[</w:t>
            </w:r>
            <w:r>
              <w:rPr>
                <w:b/>
                <w:color w:val="2C8553"/>
              </w:rPr>
              <w:t>0</w:t>
            </w:r>
            <w:r>
              <w:rPr/>
              <w:t>]</w:t>
            </w:r>
            <w:r>
              <w:rPr/>
              <w:t>)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</w:t>
            </w:r>
            <w:r>
              <w:rPr>
                <w:color w:val="2C2CFF"/>
              </w:rPr>
              <w:t>else</w:t>
            </w:r>
            <w:r>
              <w:rPr/>
              <w:t>: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    </w:t>
            </w:r>
            <w:r>
              <w:rPr>
                <w:color w:val="2C2CFF"/>
              </w:rPr>
              <w:t>print</w:t>
            </w:r>
            <w:r>
              <w:rPr/>
              <w:t>(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>Error: Command does not exist!</w:t>
            </w:r>
            <w:r>
              <w:rPr>
                <w:color w:val="800080"/>
              </w:rPr>
              <w:t>"</w:t>
            </w:r>
            <w:r>
              <w:rPr/>
              <w:t>)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    </w:t>
            </w:r>
            <w:r>
              <w:rPr>
                <w:color w:val="2C2CFF"/>
              </w:rPr>
              <w:t>return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</w:t>
            </w:r>
            <w:r>
              <w:rPr/>
              <w:t>result</w:t>
            </w:r>
            <w:r>
              <w:rPr/>
              <w:t xml:space="preserve"> </w:t>
            </w:r>
            <w:r>
              <w:rPr/>
              <w:t>=</w:t>
            </w:r>
            <w:r>
              <w:rPr/>
              <w:t xml:space="preserve"> </w:t>
            </w:r>
            <w:r>
              <w:rPr/>
              <w:t>method</w:t>
            </w:r>
            <w:r>
              <w:rPr/>
              <w:t>(</w:t>
            </w:r>
            <w:r>
              <w:rPr/>
              <w:t>*</w:t>
            </w:r>
            <w:r>
              <w:rPr/>
              <w:t>command</w:t>
            </w:r>
            <w:r>
              <w:rPr/>
              <w:t>[</w:t>
            </w:r>
            <w:r>
              <w:rPr>
                <w:b/>
                <w:color w:val="2C8553"/>
              </w:rPr>
              <w:t>1</w:t>
            </w:r>
            <w:r>
              <w:rPr/>
              <w:t>:</w:t>
            </w:r>
            <w:r>
              <w:rPr/>
              <w:t>]</w:t>
            </w:r>
            <w:r>
              <w:rPr/>
              <w:t>)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</w:t>
            </w:r>
            <w:r>
              <w:rPr>
                <w:color w:val="2C2CFF"/>
              </w:rPr>
              <w:t>if</w:t>
            </w:r>
            <w:r>
              <w:rPr/>
              <w:t xml:space="preserve"> </w:t>
            </w:r>
            <w:r>
              <w:rPr/>
              <w:t>result</w:t>
            </w:r>
            <w:r>
              <w:rPr/>
              <w:t>: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    </w:t>
            </w:r>
            <w:r>
              <w:rPr>
                <w:color w:val="2C2CFF"/>
              </w:rPr>
              <w:t>if</w:t>
            </w:r>
            <w:r>
              <w:rPr/>
              <w:t xml:space="preserve"> </w:t>
            </w:r>
            <w:r>
              <w:rPr>
                <w:color w:val="2C2CFF"/>
              </w:rPr>
              <w:t>isinstance</w:t>
            </w:r>
            <w:r>
              <w:rPr/>
              <w:t>(</w:t>
            </w:r>
            <w:r>
              <w:rPr/>
              <w:t>result</w:t>
            </w:r>
            <w:r>
              <w:rPr/>
              <w:t>,</w:t>
            </w:r>
            <w:r>
              <w:rPr/>
              <w:t xml:space="preserve"> </w:t>
            </w:r>
            <w:r>
              <w:rPr>
                <w:color w:val="2C2CFF"/>
              </w:rPr>
              <w:t>list</w:t>
            </w:r>
            <w:r>
              <w:rPr/>
              <w:t>)</w:t>
            </w:r>
            <w:r>
              <w:rPr/>
              <w:t>: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        </w:t>
            </w:r>
            <w:r>
              <w:rPr>
                <w:color w:val="2C2CFF"/>
              </w:rPr>
              <w:t>print</w:t>
            </w:r>
            <w:r>
              <w:rPr/>
              <w:t>(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>\n</w:t>
            </w:r>
            <w:r>
              <w:rPr>
                <w:color w:val="800080"/>
              </w:rPr>
              <w:t>"</w:t>
            </w:r>
            <w:r>
              <w:rPr/>
              <w:t>.</w:t>
            </w:r>
            <w:r>
              <w:rPr/>
              <w:t>join</w:t>
            </w:r>
            <w:r>
              <w:rPr/>
              <w:t>(</w:t>
            </w:r>
            <w:r>
              <w:rPr/>
              <w:t>result</w:t>
            </w:r>
            <w:r>
              <w:rPr/>
              <w:t>)</w:t>
            </w:r>
            <w:r>
              <w:rPr/>
              <w:t>)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    </w:t>
            </w:r>
            <w:r>
              <w:rPr>
                <w:color w:val="2C2CFF"/>
              </w:rPr>
              <w:t>else</w:t>
            </w:r>
            <w:r>
              <w:rPr/>
              <w:t>: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        </w:t>
            </w:r>
            <w:r>
              <w:rPr>
                <w:color w:val="2C2CFF"/>
              </w:rPr>
              <w:t>print</w:t>
            </w:r>
            <w:r>
              <w:rPr/>
              <w:t>(</w:t>
            </w:r>
            <w:r>
              <w:rPr/>
              <w:t>result</w:t>
            </w:r>
            <w:r>
              <w:rPr/>
              <w:t>)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</w:t>
            </w:r>
            <w:r>
              <w:rPr>
                <w:color w:val="2C2CFF"/>
              </w:rPr>
              <w:t>def</w:t>
            </w:r>
            <w:r>
              <w:rPr/>
              <w:t xml:space="preserve"> </w:t>
            </w:r>
            <w:r>
              <w:rPr>
                <w:b/>
              </w:rPr>
              <w:t>parse_path</w:t>
            </w:r>
            <w:r>
              <w:rPr/>
              <w:t>(</w:t>
            </w:r>
            <w:r>
              <w:rPr>
                <w:color w:val="2C2CFF"/>
              </w:rPr>
              <w:t>self</w:t>
            </w:r>
            <w:r>
              <w:rPr/>
              <w:t>,</w:t>
            </w:r>
            <w:r>
              <w:rPr/>
              <w:t xml:space="preserve"> </w:t>
            </w:r>
            <w:r>
              <w:rPr/>
              <w:t>path_</w:t>
            </w:r>
            <w:r>
              <w:rPr/>
              <w:t>:</w:t>
            </w:r>
            <w:r>
              <w:rPr/>
              <w:t xml:space="preserve"> </w:t>
            </w:r>
            <w:r>
              <w:rPr>
                <w:color w:val="2C2CFF"/>
              </w:rPr>
              <w:t>str</w:t>
            </w:r>
            <w:r>
              <w:rPr/>
              <w:t>)</w:t>
            </w:r>
            <w:r>
              <w:rPr/>
              <w:t xml:space="preserve"> </w:t>
            </w:r>
            <w:r>
              <w:rPr/>
            </w:r>
            <w:r>
              <w:noBreakHyphen/>
            </w:r>
            <w:r>
              <w:rPr/>
            </w:r>
            <w:r>
              <w:rPr/>
              <w:t>&gt;</w:t>
            </w:r>
            <w:r>
              <w:rPr/>
              <w:t xml:space="preserve"> </w:t>
            </w:r>
            <w:r>
              <w:rPr>
                <w:color w:val="2C2CFF"/>
              </w:rPr>
              <w:t>str</w:t>
            </w:r>
            <w:r>
              <w:rPr/>
              <w:t>: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</w:t>
            </w:r>
            <w:r>
              <w:rPr>
                <w:color w:val="2C2CFF"/>
              </w:rPr>
              <w:t>return</w:t>
            </w:r>
            <w:r>
              <w:rPr/>
              <w:t xml:space="preserve"> </w:t>
            </w:r>
            <w:r>
              <w:rPr/>
              <w:t>path</w:t>
            </w:r>
            <w:r>
              <w:rPr/>
              <w:t>.</w:t>
            </w:r>
            <w:r>
              <w:rPr/>
              <w:t>abspath</w:t>
            </w:r>
            <w:r>
              <w:rPr/>
              <w:t>(</w:t>
            </w:r>
            <w:r>
              <w:rPr/>
              <w:t>path</w:t>
            </w:r>
            <w:r>
              <w:rPr/>
              <w:t>.</w:t>
            </w:r>
            <w:r>
              <w:rPr/>
              <w:t>join</w:t>
            </w:r>
            <w:r>
              <w:rPr/>
              <w:t>(</w:t>
            </w:r>
            <w:r>
              <w:rPr>
                <w:color w:val="2C2CFF"/>
              </w:rPr>
              <w:t>self</w:t>
            </w:r>
            <w:r>
              <w:rPr/>
              <w:t>.</w:t>
            </w:r>
            <w:r>
              <w:rPr/>
              <w:t>_current_path</w:t>
            </w:r>
            <w:r>
              <w:rPr/>
              <w:t>,</w:t>
            </w:r>
            <w:r>
              <w:rPr/>
              <w:t xml:space="preserve"> </w:t>
            </w:r>
            <w:r>
              <w:rPr/>
              <w:t>path_</w:t>
            </w:r>
            <w:r>
              <w:rPr/>
              <w:t>)</w:t>
            </w:r>
            <w:r>
              <w:rPr/>
              <w:t>)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</w:t>
            </w:r>
            <w:r>
              <w:rPr>
                <w:color w:val="2C2CFF"/>
              </w:rPr>
              <w:t>def</w:t>
            </w:r>
            <w:r>
              <w:rPr/>
              <w:t xml:space="preserve"> </w:t>
            </w:r>
            <w:r>
              <w:rPr>
                <w:b/>
              </w:rPr>
              <w:t>_get_info</w:t>
            </w:r>
            <w:r>
              <w:rPr/>
              <w:t>(</w:t>
            </w:r>
            <w:r>
              <w:rPr>
                <w:color w:val="2C2CFF"/>
              </w:rPr>
              <w:t>self</w:t>
            </w:r>
            <w:r>
              <w:rPr/>
              <w:t>,</w:t>
            </w:r>
            <w:r>
              <w:rPr/>
              <w:t xml:space="preserve"> </w:t>
            </w:r>
            <w:r>
              <w:rPr/>
              <w:t>full_path</w:t>
            </w:r>
            <w:r>
              <w:rPr/>
              <w:t>:</w:t>
            </w:r>
            <w:r>
              <w:rPr/>
              <w:t xml:space="preserve"> </w:t>
            </w:r>
            <w:r>
              <w:rPr>
                <w:color w:val="2C2CFF"/>
              </w:rPr>
              <w:t>str</w:t>
            </w:r>
            <w:r>
              <w:rPr/>
              <w:t>)</w:t>
            </w:r>
            <w:r>
              <w:rPr/>
              <w:t xml:space="preserve"> </w:t>
            </w:r>
            <w:r>
              <w:rPr/>
            </w:r>
            <w:r>
              <w:noBreakHyphen/>
            </w:r>
            <w:r>
              <w:rPr/>
            </w:r>
            <w:r>
              <w:rPr/>
              <w:t>&gt;</w:t>
            </w:r>
            <w:r>
              <w:rPr/>
              <w:t xml:space="preserve"> </w:t>
            </w:r>
            <w:r>
              <w:rPr/>
              <w:t>ZipInfo</w:t>
            </w:r>
            <w:r>
              <w:rPr/>
              <w:t xml:space="preserve"> </w:t>
            </w:r>
            <w:r>
              <w:rPr/>
              <w:t>|</w:t>
            </w:r>
            <w:r>
              <w:rPr/>
              <w:t xml:space="preserve"> </w:t>
            </w:r>
            <w:r>
              <w:rPr>
                <w:b/>
                <w:color w:val="2C2CFF"/>
              </w:rPr>
              <w:t>None</w:t>
            </w:r>
            <w:r>
              <w:rPr/>
              <w:t>: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</w:t>
            </w:r>
            <w:r>
              <w:rPr>
                <w:color w:val="2C2CFF"/>
              </w:rPr>
              <w:t>for</w:t>
            </w:r>
            <w:r>
              <w:rPr/>
              <w:t xml:space="preserve"> </w:t>
            </w:r>
            <w:r>
              <w:rPr/>
              <w:t>info</w:t>
            </w:r>
            <w:r>
              <w:rPr/>
              <w:t xml:space="preserve"> </w:t>
            </w:r>
            <w:r>
              <w:rPr/>
              <w:t>in</w:t>
            </w:r>
            <w:r>
              <w:rPr/>
              <w:t xml:space="preserve"> </w:t>
            </w:r>
            <w:r>
              <w:rPr>
                <w:color w:val="2C2CFF"/>
              </w:rPr>
              <w:t>self</w:t>
            </w:r>
            <w:r>
              <w:rPr/>
              <w:t>.</w:t>
            </w:r>
            <w:r>
              <w:rPr/>
              <w:t>_filelist</w:t>
            </w:r>
            <w:r>
              <w:rPr/>
              <w:t>: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    </w:t>
            </w:r>
            <w:r>
              <w:rPr>
                <w:color w:val="2C2CFF"/>
              </w:rPr>
              <w:t>if</w:t>
            </w:r>
            <w:r>
              <w:rPr/>
              <w:t xml:space="preserve"> </w:t>
            </w:r>
            <w:r>
              <w:rPr/>
              <w:t>path</w:t>
            </w:r>
            <w:r>
              <w:rPr/>
              <w:t>.</w:t>
            </w:r>
            <w:r>
              <w:rPr/>
              <w:t>abspath</w:t>
            </w:r>
            <w:r>
              <w:rPr/>
              <w:t>(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>/</w:t>
            </w:r>
            <w:r>
              <w:rPr>
                <w:color w:val="800080"/>
              </w:rPr>
              <w:t>"</w:t>
            </w:r>
            <w:r>
              <w:rPr/>
              <w:t>+</w:t>
            </w:r>
            <w:r>
              <w:rPr/>
              <w:t>info</w:t>
            </w:r>
            <w:r>
              <w:rPr/>
              <w:t>.</w:t>
            </w:r>
            <w:r>
              <w:rPr/>
              <w:t>filename</w:t>
            </w:r>
            <w:r>
              <w:rPr/>
              <w:t>)</w:t>
            </w:r>
            <w:r>
              <w:rPr/>
              <w:t xml:space="preserve"> </w:t>
            </w:r>
            <w:r>
              <w:rPr/>
              <w:t>==</w:t>
            </w:r>
            <w:r>
              <w:rPr/>
              <w:t xml:space="preserve"> </w:t>
            </w:r>
            <w:r>
              <w:rPr/>
              <w:t>path</w:t>
            </w:r>
            <w:r>
              <w:rPr/>
              <w:t>.</w:t>
            </w:r>
            <w:r>
              <w:rPr/>
              <w:t>abspath</w:t>
            </w:r>
            <w:r>
              <w:rPr/>
              <w:t>(</w:t>
            </w:r>
            <w:r>
              <w:rPr/>
              <w:t>full_path</w:t>
            </w:r>
            <w:r>
              <w:rPr/>
              <w:t>)</w:t>
            </w:r>
            <w:r>
              <w:rPr/>
              <w:t>: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        </w:t>
            </w:r>
            <w:r>
              <w:rPr>
                <w:color w:val="2C2CFF"/>
              </w:rPr>
              <w:t>return</w:t>
            </w:r>
            <w:r>
              <w:rPr/>
              <w:t xml:space="preserve"> </w:t>
            </w:r>
            <w:r>
              <w:rPr/>
              <w:t>info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</w:t>
            </w:r>
            <w:r>
              <w:rPr>
                <w:color w:val="2C2CFF"/>
              </w:rPr>
              <w:t>return</w:t>
            </w:r>
            <w:r>
              <w:rPr/>
              <w:t xml:space="preserve"> </w:t>
            </w:r>
            <w:r>
              <w:rPr>
                <w:b/>
                <w:color w:val="2C2CFF"/>
              </w:rPr>
              <w:t>None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</w:t>
            </w:r>
            <w:r>
              <w:rPr>
                <w:color w:val="2C2CFF"/>
              </w:rPr>
              <w:t>def</w:t>
            </w:r>
            <w:r>
              <w:rPr/>
              <w:t xml:space="preserve"> </w:t>
            </w:r>
            <w:r>
              <w:rPr>
                <w:b/>
              </w:rPr>
              <w:t>pwd</w:t>
            </w:r>
            <w:r>
              <w:rPr/>
              <w:t>(</w:t>
            </w:r>
            <w:r>
              <w:rPr>
                <w:color w:val="2C2CFF"/>
              </w:rPr>
              <w:t>self</w:t>
            </w:r>
            <w:r>
              <w:rPr/>
              <w:t>)</w:t>
            </w:r>
            <w:r>
              <w:rPr/>
              <w:t xml:space="preserve"> </w:t>
            </w:r>
            <w:r>
              <w:rPr/>
            </w:r>
            <w:r>
              <w:noBreakHyphen/>
            </w:r>
            <w:r>
              <w:rPr/>
            </w:r>
            <w:r>
              <w:rPr/>
              <w:t>&gt;</w:t>
            </w:r>
            <w:r>
              <w:rPr/>
              <w:t xml:space="preserve"> </w:t>
            </w:r>
            <w:r>
              <w:rPr>
                <w:color w:val="2C2CFF"/>
              </w:rPr>
              <w:t>str</w:t>
            </w:r>
            <w:r>
              <w:rPr/>
              <w:t>: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>
                <w:color w:val="BBBBBB"/>
              </w:rPr>
              <w:t xml:space="preserve">        </w:t>
            </w:r>
            <w:r>
              <w:rPr>
                <w:color w:val="800080"/>
              </w:rPr>
              <w:t>"""Prints the name of the current directory"""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</w:t>
            </w:r>
            <w:r>
              <w:rPr>
                <w:color w:val="2C2CFF"/>
              </w:rPr>
              <w:t>return</w:t>
            </w:r>
            <w:r>
              <w:rPr/>
              <w:t xml:space="preserve"> </w:t>
            </w:r>
            <w:r>
              <w:rPr>
                <w:color w:val="2C2CFF"/>
              </w:rPr>
              <w:t>self</w:t>
            </w:r>
            <w:r>
              <w:rPr/>
              <w:t>.</w:t>
            </w:r>
            <w:r>
              <w:rPr/>
              <w:t>_current_path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</w:t>
            </w:r>
            <w:r>
              <w:rPr>
                <w:color w:val="2C2CFF"/>
              </w:rPr>
              <w:t>def</w:t>
            </w:r>
            <w:r>
              <w:rPr/>
              <w:t xml:space="preserve"> </w:t>
            </w:r>
            <w:r>
              <w:rPr>
                <w:b/>
              </w:rPr>
              <w:t>ls</w:t>
            </w:r>
            <w:r>
              <w:rPr/>
              <w:t>(</w:t>
            </w:r>
            <w:r>
              <w:rPr>
                <w:color w:val="2C2CFF"/>
              </w:rPr>
              <w:t>self</w:t>
            </w:r>
            <w:r>
              <w:rPr/>
              <w:t>,</w:t>
            </w:r>
            <w:r>
              <w:rPr/>
              <w:t xml:space="preserve"> </w:t>
            </w:r>
            <w:r>
              <w:rPr>
                <w:color w:val="2C2CFF"/>
              </w:rPr>
              <w:t>dir</w:t>
            </w:r>
            <w:r>
              <w:rPr/>
              <w:t>:</w:t>
            </w:r>
            <w:r>
              <w:rPr/>
              <w:t xml:space="preserve"> </w:t>
            </w:r>
            <w:r>
              <w:rPr>
                <w:color w:val="2C2CFF"/>
              </w:rPr>
              <w:t>str</w:t>
            </w:r>
            <w:r>
              <w:rPr/>
              <w:t xml:space="preserve"> </w:t>
            </w:r>
            <w:r>
              <w:rPr/>
              <w:t>=</w:t>
            </w:r>
            <w:r>
              <w:rPr/>
              <w:t xml:space="preserve"> 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>.</w:t>
            </w:r>
            <w:r>
              <w:rPr>
                <w:color w:val="800080"/>
              </w:rPr>
              <w:t>"</w:t>
            </w:r>
            <w:r>
              <w:rPr/>
              <w:t>)</w:t>
            </w:r>
            <w:r>
              <w:rPr/>
              <w:t xml:space="preserve"> </w:t>
            </w:r>
            <w:r>
              <w:rPr/>
            </w:r>
            <w:r>
              <w:noBreakHyphen/>
            </w:r>
            <w:r>
              <w:rPr/>
            </w:r>
            <w:r>
              <w:rPr/>
              <w:t>&gt;</w:t>
            </w:r>
            <w:r>
              <w:rPr/>
              <w:t xml:space="preserve"> </w:t>
            </w:r>
            <w:r>
              <w:rPr>
                <w:color w:val="2C2CFF"/>
              </w:rPr>
              <w:t>list</w:t>
            </w:r>
            <w:r>
              <w:rPr/>
              <w:t>[</w:t>
            </w:r>
            <w:r>
              <w:rPr>
                <w:color w:val="2C2CFF"/>
              </w:rPr>
              <w:t>str</w:t>
            </w:r>
            <w:r>
              <w:rPr/>
              <w:t>]</w:t>
            </w:r>
            <w:r>
              <w:rPr/>
              <w:t>: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>
                <w:color w:val="BBBBBB"/>
              </w:rPr>
              <w:t xml:space="preserve">        </w:t>
            </w:r>
            <w:r>
              <w:rPr>
                <w:color w:val="800080"/>
              </w:rPr>
              <w:t>"""Prints the list of files in directories in the current directory"""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</w:t>
            </w:r>
            <w:r>
              <w:rPr/>
              <w:t>full_path</w:t>
            </w:r>
            <w:r>
              <w:rPr/>
              <w:t xml:space="preserve"> </w:t>
            </w:r>
            <w:r>
              <w:rPr/>
              <w:t>=</w:t>
            </w:r>
            <w:r>
              <w:rPr/>
              <w:t xml:space="preserve"> </w:t>
            </w:r>
            <w:r>
              <w:rPr>
                <w:color w:val="2C2CFF"/>
              </w:rPr>
              <w:t>self</w:t>
            </w:r>
            <w:r>
              <w:rPr/>
              <w:t>.</w:t>
            </w:r>
            <w:r>
              <w:rPr/>
              <w:t>parse_path</w:t>
            </w:r>
            <w:r>
              <w:rPr/>
              <w:t>(</w:t>
            </w:r>
            <w:r>
              <w:rPr>
                <w:color w:val="2C2CFF"/>
              </w:rPr>
              <w:t>dir</w:t>
            </w:r>
            <w:r>
              <w:rPr/>
              <w:t>)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</w:t>
            </w:r>
            <w:r>
              <w:rPr>
                <w:color w:val="2C2CFF"/>
              </w:rPr>
              <w:t>if</w:t>
            </w:r>
            <w:r>
              <w:rPr/>
              <w:t xml:space="preserve"> </w:t>
            </w:r>
            <w:r>
              <w:rPr/>
              <w:t>full_path</w:t>
            </w:r>
            <w:r>
              <w:rPr/>
              <w:t xml:space="preserve"> </w:t>
            </w:r>
            <w:r>
              <w:rPr/>
              <w:t>==</w:t>
            </w:r>
            <w:r>
              <w:rPr/>
              <w:t xml:space="preserve"> 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>/</w:t>
            </w:r>
            <w:r>
              <w:rPr>
                <w:color w:val="800080"/>
              </w:rPr>
              <w:t>"</w:t>
            </w:r>
            <w:r>
              <w:rPr/>
              <w:t>: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    </w:t>
            </w:r>
            <w:r>
              <w:rPr>
                <w:color w:val="2C2CFF"/>
              </w:rPr>
              <w:t>pass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</w:t>
            </w:r>
            <w:r>
              <w:rPr>
                <w:color w:val="2C2CFF"/>
              </w:rPr>
              <w:t>elif</w:t>
            </w:r>
            <w:r>
              <w:rPr/>
              <w:t xml:space="preserve"> </w:t>
            </w:r>
            <w:r>
              <w:rPr/>
              <w:t>not</w:t>
            </w:r>
            <w:r>
              <w:rPr/>
              <w:t xml:space="preserve"> </w:t>
            </w:r>
            <w:r>
              <w:rPr/>
              <w:t>(</w:t>
            </w:r>
            <w:r>
              <w:rPr/>
              <w:t>info</w:t>
            </w:r>
            <w:r>
              <w:rPr/>
              <w:t xml:space="preserve"> </w:t>
            </w:r>
            <w:r>
              <w:rPr/>
              <w:t>:=</w:t>
            </w:r>
            <w:r>
              <w:rPr/>
              <w:t xml:space="preserve"> </w:t>
            </w:r>
            <w:r>
              <w:rPr>
                <w:color w:val="2C2CFF"/>
              </w:rPr>
              <w:t>self</w:t>
            </w:r>
            <w:r>
              <w:rPr/>
              <w:t>.</w:t>
            </w:r>
            <w:r>
              <w:rPr/>
              <w:t>_get_info</w:t>
            </w:r>
            <w:r>
              <w:rPr/>
              <w:t>(</w:t>
            </w:r>
            <w:r>
              <w:rPr/>
              <w:t>full_path</w:t>
            </w:r>
            <w:r>
              <w:rPr/>
              <w:t>)</w:t>
            </w:r>
            <w:r>
              <w:rPr/>
              <w:t>)</w:t>
            </w:r>
            <w:r>
              <w:rPr/>
              <w:t>: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    </w:t>
            </w:r>
            <w:r>
              <w:rPr>
                <w:color w:val="2C2CFF"/>
              </w:rPr>
              <w:t>return</w:t>
            </w:r>
            <w:r>
              <w:rPr/>
              <w:t xml:space="preserve"> 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>Error: Directory does not exist</w:t>
            </w:r>
            <w:r>
              <w:rPr>
                <w:color w:val="800080"/>
              </w:rPr>
              <w:t>"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</w:t>
            </w:r>
            <w:r>
              <w:rPr>
                <w:color w:val="2C2CFF"/>
              </w:rPr>
              <w:t>elif</w:t>
            </w:r>
            <w:r>
              <w:rPr/>
              <w:t xml:space="preserve"> </w:t>
            </w:r>
            <w:r>
              <w:rPr/>
              <w:t>not</w:t>
            </w:r>
            <w:r>
              <w:rPr/>
              <w:t xml:space="preserve"> </w:t>
            </w:r>
            <w:r>
              <w:rPr/>
              <w:t>info</w:t>
            </w:r>
            <w:r>
              <w:rPr/>
              <w:t>.</w:t>
            </w:r>
            <w:r>
              <w:rPr/>
              <w:t>is_dir</w:t>
            </w:r>
            <w:r>
              <w:rPr/>
              <w:t>(</w:t>
            </w:r>
            <w:r>
              <w:rPr/>
              <w:t>)</w:t>
            </w:r>
            <w:r>
              <w:rPr/>
              <w:t>: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    </w:t>
            </w:r>
            <w:r>
              <w:rPr>
                <w:color w:val="2C2CFF"/>
              </w:rPr>
              <w:t>return</w:t>
            </w:r>
            <w:r>
              <w:rPr/>
              <w:t xml:space="preserve"> 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>Error: Not a directory</w:t>
            </w:r>
            <w:r>
              <w:rPr>
                <w:color w:val="800080"/>
              </w:rPr>
              <w:t>"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</w:t>
            </w:r>
            <w:r>
              <w:rPr/>
              <w:t>prefix</w:t>
            </w:r>
            <w:r>
              <w:rPr/>
              <w:t xml:space="preserve"> </w:t>
            </w:r>
            <w:r>
              <w:rPr/>
              <w:t>=</w:t>
            </w:r>
            <w:r>
              <w:rPr/>
              <w:t xml:space="preserve"> </w:t>
            </w:r>
            <w:r>
              <w:rPr/>
              <w:t>full_path</w:t>
            </w:r>
            <w:r>
              <w:rPr/>
              <w:t>.</w:t>
            </w:r>
            <w:r>
              <w:rPr/>
              <w:t>removeprefix</w:t>
            </w:r>
            <w:r>
              <w:rPr/>
              <w:t>(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>/</w:t>
            </w:r>
            <w:r>
              <w:rPr>
                <w:color w:val="800080"/>
              </w:rPr>
              <w:t>"</w:t>
            </w:r>
            <w:r>
              <w:rPr/>
              <w:t>)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>
                <w:color w:val="BBBBBB"/>
              </w:rPr>
            </w:r>
          </w:p>
        </w:tc>
      </w:tr>
    </w:tbl>
    <w:p>
      <w:pPr>
        <w:pStyle w:val="Caption"/>
        <w:pageBreakBefore/>
        <w:ind w:firstLine="0"/>
      </w:pPr>
      <w:r>
        <w:rPr/>
        <w:t>Продолжение листинга 3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0137"/>
      </w:tblGrid>
      <w:tr>
        <w:tc>
          <w:tcPr>
            <w:tcW w:type="dxa" w:w="10137"/>
            <w:shd w:fill="auto" w:val="clear"/>
          </w:tcPr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</w:t>
            </w:r>
            <w:r>
              <w:rPr/>
              <w:t>filenames</w:t>
            </w:r>
            <w:r>
              <w:rPr/>
              <w:t xml:space="preserve"> </w:t>
            </w:r>
            <w:r>
              <w:rPr/>
              <w:t>=</w:t>
            </w:r>
            <w:r>
              <w:rPr/>
              <w:t xml:space="preserve"> </w:t>
            </w:r>
            <w:r>
              <w:rPr/>
              <w:t>[</w:t>
            </w:r>
            <w:r>
              <w:rPr/>
              <w:t>x</w:t>
            </w:r>
            <w:r>
              <w:rPr/>
              <w:t>.</w:t>
            </w:r>
            <w:r>
              <w:rPr/>
              <w:t>filename</w:t>
            </w:r>
            <w:r>
              <w:rPr/>
              <w:t xml:space="preserve"> </w:t>
            </w:r>
            <w:r>
              <w:rPr>
                <w:color w:val="2C2CFF"/>
              </w:rPr>
              <w:t>for</w:t>
            </w:r>
            <w:r>
              <w:rPr/>
              <w:t xml:space="preserve"> </w:t>
            </w:r>
            <w:r>
              <w:rPr/>
              <w:t>x</w:t>
            </w:r>
            <w:r>
              <w:rPr/>
              <w:t xml:space="preserve"> </w:t>
            </w:r>
            <w:r>
              <w:rPr/>
              <w:t>in</w:t>
            </w:r>
            <w:r>
              <w:rPr/>
              <w:t xml:space="preserve"> </w:t>
            </w:r>
            <w:r>
              <w:rPr>
                <w:color w:val="2C2CFF"/>
              </w:rPr>
              <w:t>self</w:t>
            </w:r>
            <w:r>
              <w:rPr/>
              <w:t>.</w:t>
            </w:r>
            <w:r>
              <w:rPr/>
              <w:t>_filelist</w:t>
            </w:r>
            <w:r>
              <w:rPr/>
              <w:t>]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</w:t>
            </w:r>
            <w:r>
              <w:rPr/>
              <w:t>filenames</w:t>
            </w:r>
            <w:r>
              <w:rPr/>
              <w:t xml:space="preserve"> </w:t>
            </w:r>
            <w:r>
              <w:rPr/>
              <w:t>=</w:t>
            </w:r>
            <w:r>
              <w:rPr/>
              <w:t xml:space="preserve"> </w:t>
            </w:r>
            <w:r>
              <w:rPr/>
              <w:t>[</w:t>
            </w:r>
            <w:r>
              <w:rPr/>
              <w:t>x</w:t>
            </w:r>
            <w:r>
              <w:rPr/>
              <w:t>.</w:t>
            </w:r>
            <w:r>
              <w:rPr/>
              <w:t>removeprefix</w:t>
            </w:r>
            <w:r>
              <w:rPr/>
              <w:t>(</w:t>
            </w:r>
            <w:r>
              <w:rPr/>
              <w:t>prefix</w:t>
            </w:r>
            <w:r>
              <w:rPr/>
              <w:t>+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>/</w:t>
            </w:r>
            <w:r>
              <w:rPr>
                <w:color w:val="800080"/>
              </w:rPr>
              <w:t>"</w:t>
            </w:r>
            <w:r>
              <w:rPr/>
              <w:t>)</w:t>
            </w:r>
            <w:r>
              <w:rPr/>
              <w:t xml:space="preserve"> </w:t>
            </w:r>
            <w:r>
              <w:rPr>
                <w:color w:val="2C2CFF"/>
              </w:rPr>
              <w:t>for</w:t>
            </w:r>
            <w:r>
              <w:rPr/>
              <w:t xml:space="preserve"> </w:t>
            </w:r>
            <w:r>
              <w:rPr/>
              <w:t>x</w:t>
            </w:r>
            <w:r>
              <w:rPr/>
              <w:t xml:space="preserve"> </w:t>
            </w:r>
            <w:r>
              <w:rPr/>
              <w:t>in</w:t>
            </w:r>
            <w:r>
              <w:rPr/>
              <w:t xml:space="preserve"> </w:t>
            </w:r>
            <w:r>
              <w:rPr/>
              <w:t>filenames</w:t>
            </w:r>
            <w:r>
              <w:rPr/>
              <w:t xml:space="preserve"> 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             </w:t>
            </w:r>
            <w:r>
              <w:rPr>
                <w:color w:val="2C2CFF"/>
              </w:rPr>
              <w:t>if</w:t>
            </w:r>
            <w:r>
              <w:rPr/>
              <w:t xml:space="preserve"> </w:t>
            </w:r>
            <w:r>
              <w:rPr/>
              <w:t>x</w:t>
            </w:r>
            <w:r>
              <w:rPr/>
              <w:t>.</w:t>
            </w:r>
            <w:r>
              <w:rPr/>
              <w:t>startswith</w:t>
            </w:r>
            <w:r>
              <w:rPr/>
              <w:t>(</w:t>
            </w:r>
            <w:r>
              <w:rPr/>
              <w:t>prefix</w:t>
            </w:r>
            <w:r>
              <w:rPr/>
              <w:t>)</w:t>
            </w:r>
            <w:r>
              <w:rPr/>
              <w:t xml:space="preserve"> </w:t>
            </w:r>
            <w:r>
              <w:rPr/>
              <w:t>and</w:t>
            </w:r>
            <w:r>
              <w:rPr/>
              <w:t xml:space="preserve"> </w:t>
            </w:r>
            <w:r>
              <w:rPr/>
              <w:t>x</w:t>
            </w:r>
            <w:r>
              <w:rPr/>
              <w:t xml:space="preserve"> </w:t>
            </w:r>
            <w:r>
              <w:rPr/>
              <w:t>!=</w:t>
            </w:r>
            <w:r>
              <w:rPr/>
              <w:t xml:space="preserve"> </w:t>
            </w:r>
            <w:r>
              <w:rPr/>
              <w:t>prefix</w:t>
            </w:r>
            <w:r>
              <w:rPr/>
              <w:t>+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>/</w:t>
            </w:r>
            <w:r>
              <w:rPr>
                <w:color w:val="800080"/>
              </w:rPr>
              <w:t>"</w:t>
            </w:r>
            <w:r>
              <w:rPr/>
              <w:t>]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</w:t>
            </w:r>
            <w:r>
              <w:rPr>
                <w:color w:val="2C2CFF"/>
              </w:rPr>
              <w:t>return</w:t>
            </w:r>
            <w:r>
              <w:rPr/>
              <w:t xml:space="preserve"> </w:t>
            </w:r>
            <w:r>
              <w:rPr/>
              <w:t>[</w:t>
            </w:r>
            <w:r>
              <w:rPr/>
              <w:t>filename</w:t>
            </w:r>
            <w:r>
              <w:rPr/>
              <w:t xml:space="preserve"> </w:t>
            </w:r>
            <w:r>
              <w:rPr>
                <w:color w:val="2C2CFF"/>
              </w:rPr>
              <w:t>for</w:t>
            </w:r>
            <w:r>
              <w:rPr/>
              <w:t xml:space="preserve"> </w:t>
            </w:r>
            <w:r>
              <w:rPr/>
              <w:t>filename</w:t>
            </w:r>
            <w:r>
              <w:rPr/>
              <w:t xml:space="preserve"> </w:t>
            </w:r>
            <w:r>
              <w:rPr/>
              <w:t>in</w:t>
            </w:r>
            <w:r>
              <w:rPr/>
              <w:t xml:space="preserve"> </w:t>
            </w:r>
            <w:r>
              <w:rPr/>
              <w:t>filenames</w:t>
            </w:r>
            <w:r>
              <w:rPr/>
              <w:t xml:space="preserve"> </w:t>
            </w:r>
            <w:r>
              <w:rPr>
                <w:color w:val="2C2CFF"/>
              </w:rPr>
              <w:t>if</w:t>
            </w:r>
            <w:r>
              <w:rPr/>
              <w:t xml:space="preserve"> 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>/</w:t>
            </w:r>
            <w:r>
              <w:rPr>
                <w:color w:val="800080"/>
              </w:rPr>
              <w:t>"</w:t>
            </w:r>
            <w:r>
              <w:rPr/>
              <w:t xml:space="preserve"> </w:t>
            </w:r>
            <w:r>
              <w:rPr/>
              <w:t>not</w:t>
            </w:r>
            <w:r>
              <w:rPr/>
              <w:t xml:space="preserve"> </w:t>
            </w:r>
            <w:r>
              <w:rPr/>
              <w:t>in</w:t>
            </w:r>
            <w:r>
              <w:rPr/>
              <w:t xml:space="preserve"> </w:t>
            </w:r>
            <w:r>
              <w:rPr/>
              <w:t>filename</w:t>
            </w:r>
            <w:r>
              <w:rPr/>
              <w:t xml:space="preserve"> 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        </w:t>
            </w:r>
            <w:r>
              <w:rPr/>
              <w:t>or</w:t>
            </w:r>
            <w:r>
              <w:rPr/>
              <w:t xml:space="preserve"> </w:t>
            </w:r>
            <w:r>
              <w:rPr/>
              <w:t>(</w:t>
            </w:r>
            <w:r>
              <w:rPr/>
              <w:t>filename</w:t>
            </w:r>
            <w:r>
              <w:rPr/>
              <w:t>.</w:t>
            </w:r>
            <w:r>
              <w:rPr/>
              <w:t>endswith</w:t>
            </w:r>
            <w:r>
              <w:rPr/>
              <w:t>(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>/</w:t>
            </w:r>
            <w:r>
              <w:rPr>
                <w:color w:val="800080"/>
              </w:rPr>
              <w:t>"</w:t>
            </w:r>
            <w:r>
              <w:rPr/>
              <w:t>)</w:t>
            </w:r>
            <w:r>
              <w:rPr/>
              <w:t xml:space="preserve"> </w:t>
            </w:r>
            <w:r>
              <w:rPr/>
              <w:t>and</w:t>
            </w:r>
            <w:r>
              <w:rPr/>
              <w:t xml:space="preserve"> </w:t>
            </w:r>
            <w:r>
              <w:rPr/>
              <w:t>filename</w:t>
            </w:r>
            <w:r>
              <w:rPr/>
              <w:t>.</w:t>
            </w:r>
            <w:r>
              <w:rPr/>
              <w:t>count</w:t>
            </w:r>
            <w:r>
              <w:rPr/>
              <w:t>(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>/</w:t>
            </w:r>
            <w:r>
              <w:rPr>
                <w:color w:val="800080"/>
              </w:rPr>
              <w:t>"</w:t>
            </w:r>
            <w:r>
              <w:rPr/>
              <w:t>)</w:t>
            </w:r>
            <w:r>
              <w:rPr/>
              <w:t xml:space="preserve"> </w:t>
            </w:r>
            <w:r>
              <w:rPr/>
              <w:t>==</w:t>
            </w:r>
            <w:r>
              <w:rPr/>
              <w:t xml:space="preserve"> </w:t>
            </w:r>
            <w:r>
              <w:rPr>
                <w:b/>
                <w:color w:val="2C8553"/>
              </w:rPr>
              <w:t>1</w:t>
            </w:r>
            <w:r>
              <w:rPr/>
              <w:t>)</w:t>
            </w:r>
            <w:r>
              <w:rPr/>
              <w:t>]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</w:t>
            </w:r>
            <w:r>
              <w:rPr>
                <w:color w:val="2C2CFF"/>
              </w:rPr>
              <w:t>def</w:t>
            </w:r>
            <w:r>
              <w:rPr/>
              <w:t xml:space="preserve"> </w:t>
            </w:r>
            <w:r>
              <w:rPr>
                <w:b/>
              </w:rPr>
              <w:t>cd</w:t>
            </w:r>
            <w:r>
              <w:rPr/>
              <w:t>(</w:t>
            </w:r>
            <w:r>
              <w:rPr>
                <w:color w:val="2C2CFF"/>
              </w:rPr>
              <w:t>self</w:t>
            </w:r>
            <w:r>
              <w:rPr/>
              <w:t>,</w:t>
            </w:r>
            <w:r>
              <w:rPr/>
              <w:t xml:space="preserve"> </w:t>
            </w:r>
            <w:r>
              <w:rPr>
                <w:color w:val="2C2CFF"/>
              </w:rPr>
              <w:t>dir</w:t>
            </w:r>
            <w:r>
              <w:rPr/>
              <w:t>:</w:t>
            </w:r>
            <w:r>
              <w:rPr/>
              <w:t xml:space="preserve"> </w:t>
            </w:r>
            <w:r>
              <w:rPr>
                <w:color w:val="2C2CFF"/>
              </w:rPr>
              <w:t>str</w:t>
            </w:r>
            <w:r>
              <w:rPr/>
              <w:t>)</w:t>
            </w:r>
            <w:r>
              <w:rPr/>
              <w:t xml:space="preserve"> </w:t>
            </w:r>
            <w:r>
              <w:rPr/>
            </w:r>
            <w:r>
              <w:noBreakHyphen/>
            </w:r>
            <w:r>
              <w:rPr/>
            </w:r>
            <w:r>
              <w:rPr/>
              <w:t>&gt;</w:t>
            </w:r>
            <w:r>
              <w:rPr/>
              <w:t xml:space="preserve"> </w:t>
            </w:r>
            <w:r>
              <w:rPr>
                <w:b/>
                <w:color w:val="2C2CFF"/>
              </w:rPr>
              <w:t>None</w:t>
            </w:r>
            <w:r>
              <w:rPr/>
              <w:t xml:space="preserve"> </w:t>
            </w:r>
            <w:r>
              <w:rPr/>
              <w:t>|</w:t>
            </w:r>
            <w:r>
              <w:rPr/>
              <w:t xml:space="preserve"> </w:t>
            </w:r>
            <w:r>
              <w:rPr>
                <w:color w:val="2C2CFF"/>
              </w:rPr>
              <w:t>str</w:t>
            </w:r>
            <w:r>
              <w:rPr/>
              <w:t>: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>
                <w:color w:val="BBBBBB"/>
              </w:rPr>
              <w:t xml:space="preserve">        </w:t>
            </w:r>
            <w:r>
              <w:rPr>
                <w:color w:val="800080"/>
              </w:rPr>
              <w:t>"""Changes current directory"""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</w:t>
            </w:r>
            <w:r>
              <w:rPr/>
              <w:t>full_path</w:t>
            </w:r>
            <w:r>
              <w:rPr/>
              <w:t xml:space="preserve"> </w:t>
            </w:r>
            <w:r>
              <w:rPr/>
              <w:t>=</w:t>
            </w:r>
            <w:r>
              <w:rPr/>
              <w:t xml:space="preserve"> </w:t>
            </w:r>
            <w:r>
              <w:rPr>
                <w:color w:val="2C2CFF"/>
              </w:rPr>
              <w:t>self</w:t>
            </w:r>
            <w:r>
              <w:rPr/>
              <w:t>.</w:t>
            </w:r>
            <w:r>
              <w:rPr/>
              <w:t>parse_path</w:t>
            </w:r>
            <w:r>
              <w:rPr/>
              <w:t>(</w:t>
            </w:r>
            <w:r>
              <w:rPr>
                <w:color w:val="2C2CFF"/>
              </w:rPr>
              <w:t>dir</w:t>
            </w:r>
            <w:r>
              <w:rPr/>
              <w:t>)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</w:t>
            </w:r>
            <w:r>
              <w:rPr>
                <w:color w:val="2C2CFF"/>
              </w:rPr>
              <w:t>if</w:t>
            </w:r>
            <w:r>
              <w:rPr/>
              <w:t xml:space="preserve"> </w:t>
            </w:r>
            <w:r>
              <w:rPr/>
              <w:t>full_path</w:t>
            </w:r>
            <w:r>
              <w:rPr/>
              <w:t xml:space="preserve"> </w:t>
            </w:r>
            <w:r>
              <w:rPr/>
              <w:t>==</w:t>
            </w:r>
            <w:r>
              <w:rPr/>
              <w:t xml:space="preserve"> 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>/</w:t>
            </w:r>
            <w:r>
              <w:rPr>
                <w:color w:val="800080"/>
              </w:rPr>
              <w:t>"</w:t>
            </w:r>
            <w:r>
              <w:rPr/>
              <w:t>: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    </w:t>
            </w:r>
            <w:r>
              <w:rPr>
                <w:color w:val="2C2CFF"/>
              </w:rPr>
              <w:t>pass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</w:t>
            </w:r>
            <w:r>
              <w:rPr>
                <w:color w:val="2C2CFF"/>
              </w:rPr>
              <w:t>elif</w:t>
            </w:r>
            <w:r>
              <w:rPr/>
              <w:t xml:space="preserve"> </w:t>
            </w:r>
            <w:r>
              <w:rPr/>
              <w:t>not</w:t>
            </w:r>
            <w:r>
              <w:rPr/>
              <w:t xml:space="preserve"> </w:t>
            </w:r>
            <w:r>
              <w:rPr/>
              <w:t>(</w:t>
            </w:r>
            <w:r>
              <w:rPr/>
              <w:t>info</w:t>
            </w:r>
            <w:r>
              <w:rPr/>
              <w:t xml:space="preserve"> </w:t>
            </w:r>
            <w:r>
              <w:rPr/>
              <w:t>:=</w:t>
            </w:r>
            <w:r>
              <w:rPr/>
              <w:t xml:space="preserve"> </w:t>
            </w:r>
            <w:r>
              <w:rPr>
                <w:color w:val="2C2CFF"/>
              </w:rPr>
              <w:t>self</w:t>
            </w:r>
            <w:r>
              <w:rPr/>
              <w:t>.</w:t>
            </w:r>
            <w:r>
              <w:rPr/>
              <w:t>_get_info</w:t>
            </w:r>
            <w:r>
              <w:rPr/>
              <w:t>(</w:t>
            </w:r>
            <w:r>
              <w:rPr/>
              <w:t>full_path</w:t>
            </w:r>
            <w:r>
              <w:rPr/>
              <w:t>)</w:t>
            </w:r>
            <w:r>
              <w:rPr/>
              <w:t>)</w:t>
            </w:r>
            <w:r>
              <w:rPr/>
              <w:t>: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    </w:t>
            </w:r>
            <w:r>
              <w:rPr>
                <w:color w:val="2C2CFF"/>
              </w:rPr>
              <w:t>return</w:t>
            </w:r>
            <w:r>
              <w:rPr/>
              <w:t xml:space="preserve"> 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>Error: Directory does not exist</w:t>
            </w:r>
            <w:r>
              <w:rPr>
                <w:color w:val="800080"/>
              </w:rPr>
              <w:t>"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</w:t>
            </w:r>
            <w:r>
              <w:rPr>
                <w:color w:val="2C2CFF"/>
              </w:rPr>
              <w:t>elif</w:t>
            </w:r>
            <w:r>
              <w:rPr/>
              <w:t xml:space="preserve"> </w:t>
            </w:r>
            <w:r>
              <w:rPr/>
              <w:t>not</w:t>
            </w:r>
            <w:r>
              <w:rPr/>
              <w:t xml:space="preserve"> </w:t>
            </w:r>
            <w:r>
              <w:rPr/>
              <w:t>info</w:t>
            </w:r>
            <w:r>
              <w:rPr/>
              <w:t>.</w:t>
            </w:r>
            <w:r>
              <w:rPr/>
              <w:t>is_dir</w:t>
            </w:r>
            <w:r>
              <w:rPr/>
              <w:t>(</w:t>
            </w:r>
            <w:r>
              <w:rPr/>
              <w:t>)</w:t>
            </w:r>
            <w:r>
              <w:rPr/>
              <w:t>: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    </w:t>
            </w:r>
            <w:r>
              <w:rPr>
                <w:color w:val="2C2CFF"/>
              </w:rPr>
              <w:t>return</w:t>
            </w:r>
            <w:r>
              <w:rPr/>
              <w:t xml:space="preserve"> 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>Error: Not a directory</w:t>
            </w:r>
            <w:r>
              <w:rPr>
                <w:color w:val="800080"/>
              </w:rPr>
              <w:t>"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</w:t>
            </w:r>
            <w:r>
              <w:rPr>
                <w:color w:val="2C2CFF"/>
              </w:rPr>
              <w:t>self</w:t>
            </w:r>
            <w:r>
              <w:rPr/>
              <w:t>.</w:t>
            </w:r>
            <w:r>
              <w:rPr/>
              <w:t>_current_path</w:t>
            </w:r>
            <w:r>
              <w:rPr/>
              <w:t xml:space="preserve"> </w:t>
            </w:r>
            <w:r>
              <w:rPr/>
              <w:t>=</w:t>
            </w:r>
            <w:r>
              <w:rPr/>
              <w:t xml:space="preserve"> </w:t>
            </w:r>
            <w:r>
              <w:rPr>
                <w:color w:val="2C2CFF"/>
              </w:rPr>
              <w:t>self</w:t>
            </w:r>
            <w:r>
              <w:rPr/>
              <w:t>.</w:t>
            </w:r>
            <w:r>
              <w:rPr/>
              <w:t>parse_path</w:t>
            </w:r>
            <w:r>
              <w:rPr/>
              <w:t>(</w:t>
            </w:r>
            <w:r>
              <w:rPr>
                <w:color w:val="2C2CFF"/>
              </w:rPr>
              <w:t>dir</w:t>
            </w:r>
            <w:r>
              <w:rPr/>
              <w:t>)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</w:t>
            </w:r>
            <w:r>
              <w:rPr>
                <w:color w:val="2C2CFF"/>
              </w:rPr>
              <w:t>def</w:t>
            </w:r>
            <w:r>
              <w:rPr/>
              <w:t xml:space="preserve"> </w:t>
            </w:r>
            <w:r>
              <w:rPr>
                <w:b/>
              </w:rPr>
              <w:t>exit</w:t>
            </w:r>
            <w:r>
              <w:rPr/>
              <w:t>(</w:t>
            </w:r>
            <w:r>
              <w:rPr>
                <w:color w:val="2C2CFF"/>
              </w:rPr>
              <w:t>self</w:t>
            </w:r>
            <w:r>
              <w:rPr/>
              <w:t>)</w:t>
            </w:r>
            <w:r>
              <w:rPr/>
              <w:t xml:space="preserve"> </w:t>
            </w:r>
            <w:r>
              <w:rPr/>
            </w:r>
            <w:r>
              <w:noBreakHyphen/>
            </w:r>
            <w:r>
              <w:rPr/>
            </w:r>
            <w:r>
              <w:rPr/>
              <w:t>&gt;</w:t>
            </w:r>
            <w:r>
              <w:rPr/>
              <w:t xml:space="preserve"> </w:t>
            </w:r>
            <w:r>
              <w:rPr>
                <w:b/>
                <w:color w:val="2C2CFF"/>
              </w:rPr>
              <w:t>None</w:t>
            </w:r>
            <w:r>
              <w:rPr/>
              <w:t>: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>
                <w:color w:val="BBBBBB"/>
              </w:rPr>
              <w:t xml:space="preserve">        </w:t>
            </w:r>
            <w:r>
              <w:rPr>
                <w:color w:val="800080"/>
              </w:rPr>
              <w:t>"""Exits the terminal"""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</w:t>
            </w:r>
            <w:r>
              <w:rPr/>
              <w:t>exit</w:t>
            </w:r>
            <w:r>
              <w:rPr/>
              <w:t>(</w:t>
            </w:r>
            <w:r>
              <w:rPr>
                <w:b/>
                <w:color w:val="2C8553"/>
              </w:rPr>
              <w:t>0</w:t>
            </w:r>
            <w:r>
              <w:rPr/>
              <w:t>)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</w:t>
            </w:r>
            <w:r>
              <w:rPr>
                <w:color w:val="2C2CFF"/>
              </w:rPr>
              <w:t>def</w:t>
            </w:r>
            <w:r>
              <w:rPr/>
              <w:t xml:space="preserve"> </w:t>
            </w:r>
            <w:r>
              <w:rPr>
                <w:b/>
              </w:rPr>
              <w:t>clear</w:t>
            </w:r>
            <w:r>
              <w:rPr/>
              <w:t>(</w:t>
            </w:r>
            <w:r>
              <w:rPr>
                <w:color w:val="2C2CFF"/>
              </w:rPr>
              <w:t>self</w:t>
            </w:r>
            <w:r>
              <w:rPr/>
              <w:t>)</w:t>
            </w:r>
            <w:r>
              <w:rPr/>
              <w:t xml:space="preserve"> </w:t>
            </w:r>
            <w:r>
              <w:rPr/>
            </w:r>
            <w:r>
              <w:noBreakHyphen/>
            </w:r>
            <w:r>
              <w:rPr/>
            </w:r>
            <w:r>
              <w:rPr/>
              <w:t>&gt;</w:t>
            </w:r>
            <w:r>
              <w:rPr/>
              <w:t xml:space="preserve"> </w:t>
            </w:r>
            <w:r>
              <w:rPr>
                <w:b/>
                <w:color w:val="2C2CFF"/>
              </w:rPr>
              <w:t>None</w:t>
            </w:r>
            <w:r>
              <w:rPr/>
              <w:t>: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>
                <w:color w:val="BBBBBB"/>
              </w:rPr>
              <w:t xml:space="preserve">        </w:t>
            </w:r>
            <w:r>
              <w:rPr>
                <w:color w:val="800080"/>
              </w:rPr>
              <w:t>"""Clears the terminal screen"""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</w:t>
            </w:r>
            <w:r>
              <w:rPr/>
              <w:t>system</w:t>
            </w:r>
            <w:r>
              <w:rPr/>
              <w:t>(</w:t>
            </w:r>
            <w:r>
              <w:rPr>
                <w:color w:val="800080"/>
              </w:rPr>
              <w:t>'</w:t>
            </w:r>
            <w:r>
              <w:rPr>
                <w:color w:val="800080"/>
              </w:rPr>
              <w:t>cls</w:t>
            </w:r>
            <w:r>
              <w:rPr>
                <w:color w:val="800080"/>
              </w:rPr>
              <w:t>'</w:t>
            </w:r>
            <w:r>
              <w:rPr/>
              <w:t xml:space="preserve"> </w:t>
            </w:r>
            <w:r>
              <w:rPr>
                <w:color w:val="2C2CFF"/>
              </w:rPr>
              <w:t>if</w:t>
            </w:r>
            <w:r>
              <w:rPr/>
              <w:t xml:space="preserve"> </w:t>
            </w:r>
            <w:r>
              <w:rPr/>
              <w:t>os_name</w:t>
            </w:r>
            <w:r>
              <w:rPr/>
              <w:t xml:space="preserve"> </w:t>
            </w:r>
            <w:r>
              <w:rPr/>
              <w:t>==</w:t>
            </w:r>
            <w:r>
              <w:rPr/>
              <w:t xml:space="preserve"> </w:t>
            </w:r>
            <w:r>
              <w:rPr>
                <w:color w:val="800080"/>
              </w:rPr>
              <w:t>'</w:t>
            </w:r>
            <w:r>
              <w:rPr>
                <w:color w:val="800080"/>
              </w:rPr>
              <w:t>nt</w:t>
            </w:r>
            <w:r>
              <w:rPr>
                <w:color w:val="800080"/>
              </w:rPr>
              <w:t>'</w:t>
            </w:r>
            <w:r>
              <w:rPr/>
              <w:t xml:space="preserve"> </w:t>
            </w:r>
            <w:r>
              <w:rPr>
                <w:color w:val="2C2CFF"/>
              </w:rPr>
              <w:t>else</w:t>
            </w:r>
            <w:r>
              <w:rPr/>
              <w:t xml:space="preserve"> </w:t>
            </w:r>
            <w:r>
              <w:rPr>
                <w:color w:val="800080"/>
              </w:rPr>
              <w:t>'</w:t>
            </w:r>
            <w:r>
              <w:rPr>
                <w:color w:val="800080"/>
              </w:rPr>
              <w:t>clear</w:t>
            </w:r>
            <w:r>
              <w:rPr>
                <w:color w:val="800080"/>
              </w:rPr>
              <w:t>'</w:t>
            </w:r>
            <w:r>
              <w:rPr/>
              <w:t>)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</w:t>
            </w:r>
            <w:r>
              <w:rPr>
                <w:color w:val="2C2CFF"/>
              </w:rPr>
              <w:t>def</w:t>
            </w:r>
            <w:r>
              <w:rPr/>
              <w:t xml:space="preserve"> </w:t>
            </w:r>
            <w:r>
              <w:rPr>
                <w:b/>
              </w:rPr>
              <w:t>cat</w:t>
            </w:r>
            <w:r>
              <w:rPr/>
              <w:t>(</w:t>
            </w:r>
            <w:r>
              <w:rPr>
                <w:color w:val="2C2CFF"/>
              </w:rPr>
              <w:t>self</w:t>
            </w:r>
            <w:r>
              <w:rPr/>
              <w:t>,</w:t>
            </w:r>
            <w:r>
              <w:rPr/>
              <w:t xml:space="preserve"> </w:t>
            </w:r>
            <w:r>
              <w:rPr/>
              <w:t>filename</w:t>
            </w:r>
            <w:r>
              <w:rPr/>
              <w:t>:</w:t>
            </w:r>
            <w:r>
              <w:rPr/>
              <w:t xml:space="preserve"> </w:t>
            </w:r>
            <w:r>
              <w:rPr>
                <w:color w:val="2C2CFF"/>
              </w:rPr>
              <w:t>str</w:t>
            </w:r>
            <w:r>
              <w:rPr/>
              <w:t>)</w:t>
            </w:r>
            <w:r>
              <w:rPr/>
              <w:t xml:space="preserve"> </w:t>
            </w:r>
            <w:r>
              <w:rPr/>
            </w:r>
            <w:r>
              <w:noBreakHyphen/>
            </w:r>
            <w:r>
              <w:rPr/>
            </w:r>
            <w:r>
              <w:rPr/>
              <w:t>&gt;</w:t>
            </w:r>
            <w:r>
              <w:rPr/>
              <w:t xml:space="preserve"> </w:t>
            </w:r>
            <w:r>
              <w:rPr>
                <w:color w:val="2C2CFF"/>
              </w:rPr>
              <w:t>str</w:t>
            </w:r>
            <w:r>
              <w:rPr/>
              <w:t>: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>
                <w:color w:val="BBBBBB"/>
              </w:rPr>
              <w:t xml:space="preserve">        </w:t>
            </w:r>
            <w:r>
              <w:rPr>
                <w:color w:val="800080"/>
              </w:rPr>
              <w:t>"""Prints file content to the terminal screen"""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</w:t>
            </w:r>
            <w:r>
              <w:rPr/>
              <w:t>full_path</w:t>
            </w:r>
            <w:r>
              <w:rPr/>
              <w:t xml:space="preserve"> </w:t>
            </w:r>
            <w:r>
              <w:rPr/>
              <w:t>=</w:t>
            </w:r>
            <w:r>
              <w:rPr/>
              <w:t xml:space="preserve"> </w:t>
            </w:r>
            <w:r>
              <w:rPr>
                <w:color w:val="2C2CFF"/>
              </w:rPr>
              <w:t>self</w:t>
            </w:r>
            <w:r>
              <w:rPr/>
              <w:t>.</w:t>
            </w:r>
            <w:r>
              <w:rPr/>
              <w:t>parse_path</w:t>
            </w:r>
            <w:r>
              <w:rPr/>
              <w:t>(</w:t>
            </w:r>
            <w:r>
              <w:rPr/>
              <w:t>filename</w:t>
            </w:r>
            <w:r>
              <w:rPr/>
              <w:t>)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</w:t>
            </w:r>
            <w:r>
              <w:rPr>
                <w:color w:val="2C2CFF"/>
              </w:rPr>
              <w:t>if</w:t>
            </w:r>
            <w:r>
              <w:rPr/>
              <w:t xml:space="preserve"> </w:t>
            </w:r>
            <w:r>
              <w:rPr/>
              <w:t>not</w:t>
            </w:r>
            <w:r>
              <w:rPr/>
              <w:t xml:space="preserve"> </w:t>
            </w:r>
            <w:r>
              <w:rPr/>
              <w:t>(</w:t>
            </w:r>
            <w:r>
              <w:rPr/>
              <w:t>info</w:t>
            </w:r>
            <w:r>
              <w:rPr/>
              <w:t xml:space="preserve"> </w:t>
            </w:r>
            <w:r>
              <w:rPr/>
              <w:t>:=</w:t>
            </w:r>
            <w:r>
              <w:rPr/>
              <w:t xml:space="preserve"> </w:t>
            </w:r>
            <w:r>
              <w:rPr>
                <w:color w:val="2C2CFF"/>
              </w:rPr>
              <w:t>self</w:t>
            </w:r>
            <w:r>
              <w:rPr/>
              <w:t>.</w:t>
            </w:r>
            <w:r>
              <w:rPr/>
              <w:t>_get_info</w:t>
            </w:r>
            <w:r>
              <w:rPr/>
              <w:t>(</w:t>
            </w:r>
            <w:r>
              <w:rPr/>
              <w:t>full_path</w:t>
            </w:r>
            <w:r>
              <w:rPr/>
              <w:t>)</w:t>
            </w:r>
            <w:r>
              <w:rPr/>
              <w:t>)</w:t>
            </w:r>
            <w:r>
              <w:rPr/>
              <w:t>: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    </w:t>
            </w:r>
            <w:r>
              <w:rPr>
                <w:color w:val="2C2CFF"/>
              </w:rPr>
              <w:t>return</w:t>
            </w:r>
            <w:r>
              <w:rPr/>
              <w:t xml:space="preserve"> 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>Error: File does not exist</w:t>
            </w:r>
            <w:r>
              <w:rPr>
                <w:color w:val="800080"/>
              </w:rPr>
              <w:t>"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</w:t>
            </w:r>
            <w:r>
              <w:rPr>
                <w:color w:val="2C2CFF"/>
              </w:rPr>
              <w:t>if</w:t>
            </w:r>
            <w:r>
              <w:rPr/>
              <w:t xml:space="preserve"> </w:t>
            </w:r>
            <w:r>
              <w:rPr/>
              <w:t>full_path</w:t>
            </w:r>
            <w:r>
              <w:rPr/>
              <w:t xml:space="preserve"> </w:t>
            </w:r>
            <w:r>
              <w:rPr/>
              <w:t>==</w:t>
            </w:r>
            <w:r>
              <w:rPr/>
              <w:t xml:space="preserve"> 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>/</w:t>
            </w:r>
            <w:r>
              <w:rPr>
                <w:color w:val="800080"/>
              </w:rPr>
              <w:t>"</w:t>
            </w:r>
            <w:r>
              <w:rPr/>
              <w:t xml:space="preserve"> </w:t>
            </w:r>
            <w:r>
              <w:rPr/>
              <w:t>or</w:t>
            </w:r>
            <w:r>
              <w:rPr/>
              <w:t xml:space="preserve"> </w:t>
            </w:r>
            <w:r>
              <w:rPr/>
              <w:t>info</w:t>
            </w:r>
            <w:r>
              <w:rPr/>
              <w:t>.</w:t>
            </w:r>
            <w:r>
              <w:rPr/>
              <w:t>is_dir</w:t>
            </w:r>
            <w:r>
              <w:rPr/>
              <w:t>(</w:t>
            </w:r>
            <w:r>
              <w:rPr/>
              <w:t>)</w:t>
            </w:r>
            <w:r>
              <w:rPr/>
              <w:t>: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    </w:t>
            </w:r>
            <w:r>
              <w:rPr>
                <w:color w:val="2C2CFF"/>
              </w:rPr>
              <w:t>return</w:t>
            </w:r>
            <w:r>
              <w:rPr/>
              <w:t xml:space="preserve"> 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>Error: Filename is a directory</w:t>
            </w:r>
            <w:r>
              <w:rPr>
                <w:color w:val="800080"/>
              </w:rPr>
              <w:t>"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</w:t>
            </w:r>
            <w:r>
              <w:rPr>
                <w:color w:val="2C2CFF"/>
              </w:rPr>
              <w:t>with</w:t>
            </w:r>
            <w:r>
              <w:rPr/>
              <w:t xml:space="preserve"> </w:t>
            </w:r>
            <w:r>
              <w:rPr>
                <w:color w:val="2C2CFF"/>
              </w:rPr>
              <w:t>self</w:t>
            </w:r>
            <w:r>
              <w:rPr/>
              <w:t>.</w:t>
            </w:r>
            <w:r>
              <w:rPr/>
              <w:t>_zipfile</w:t>
            </w:r>
            <w:r>
              <w:rPr/>
              <w:t>.</w:t>
            </w:r>
            <w:r>
              <w:rPr/>
              <w:t>open</w:t>
            </w:r>
            <w:r>
              <w:rPr/>
              <w:t>(</w:t>
            </w:r>
            <w:r>
              <w:rPr/>
              <w:t>full_path</w:t>
            </w:r>
            <w:r>
              <w:rPr/>
              <w:t>.</w:t>
            </w:r>
            <w:r>
              <w:rPr/>
              <w:t>removeprefix</w:t>
            </w:r>
            <w:r>
              <w:rPr/>
              <w:t>(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>/</w:t>
            </w:r>
            <w:r>
              <w:rPr>
                <w:color w:val="800080"/>
              </w:rPr>
              <w:t>"</w:t>
            </w:r>
            <w:r>
              <w:rPr/>
              <w:t>)</w:t>
            </w:r>
            <w:r>
              <w:rPr/>
              <w:t>)</w:t>
            </w:r>
            <w:r>
              <w:rPr/>
              <w:t xml:space="preserve"> </w:t>
            </w:r>
            <w:r>
              <w:rPr>
                <w:color w:val="2C2CFF"/>
              </w:rPr>
              <w:t>as</w:t>
            </w:r>
            <w:r>
              <w:rPr/>
              <w:t xml:space="preserve"> </w:t>
            </w:r>
            <w:r>
              <w:rPr/>
              <w:t>f</w:t>
            </w:r>
            <w:r>
              <w:rPr/>
              <w:t>: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 xml:space="preserve">            </w:t>
            </w:r>
            <w:r>
              <w:rPr>
                <w:color w:val="2C2CFF"/>
              </w:rPr>
              <w:t>return</w:t>
            </w:r>
            <w:r>
              <w:rPr/>
              <w:t xml:space="preserve"> </w:t>
            </w:r>
            <w:r>
              <w:rPr/>
              <w:t>f</w:t>
            </w:r>
            <w:r>
              <w:rPr/>
              <w:t>.</w:t>
            </w:r>
            <w:r>
              <w:rPr/>
              <w:t>read</w:t>
            </w:r>
            <w:r>
              <w:rPr/>
              <w:t>(</w:t>
            </w:r>
            <w:r>
              <w:rPr/>
              <w:t>)</w:t>
            </w:r>
            <w:r>
              <w:rPr/>
              <w:t>.</w:t>
            </w:r>
            <w:r>
              <w:rPr/>
              <w:t>decode</w:t>
            </w:r>
            <w:r>
              <w:rPr/>
              <w:t>(</w:t>
            </w:r>
            <w:r>
              <w:rPr>
                <w:color w:val="800080"/>
              </w:rPr>
              <w:t>"</w:t>
            </w:r>
            <w:r>
              <w:rPr>
                <w:color w:val="800080"/>
              </w:rPr>
              <w:t>utf8</w:t>
            </w:r>
            <w:r>
              <w:rPr>
                <w:color w:val="800080"/>
              </w:rPr>
              <w:t>"</w:t>
            </w:r>
            <w:r>
              <w:rPr/>
              <w:t>)</w:t>
            </w:r>
            <w:r>
              <w:rPr>
                <w:color w:val="BBBBBB"/>
              </w:rPr>
            </w:r>
          </w:p>
        </w:tc>
      </w:tr>
    </w:tbl>
    <w:p>
      <w:pPr>
        <w:pStyle w:val="Heading2"/>
      </w:pPr>
      <w:bookmarkStart w:id="1f424335a5724558ae6a852442485bd5" w:name="1f424335a5724558ae6a852442485bd5"/>
      <w:bookmarkEnd w:id="1f424335a5724558ae6a852442485bd5"/>
      <w:r>
        <w:rPr/>
        <w:t>Пример работы</w:t>
      </w:r>
    </w:p>
    <w:p>
      <w:pPr/>
      <w:r>
        <w:rPr/>
        <w:t xml:space="preserve">Пример работы представлен на рис. </w:t>
      </w:r>
      <w:r>
        <w:fldChar w:fldCharType="begin"/>
        <w:instrText xml:space="preserve">REF vshellexample \h</w:instrText>
        <w:fldChar w:fldCharType="separate"/>
        <w:t>1</w:t>
        <w:fldChar w:fldCharType="end"/>
      </w:r>
      <w:r>
        <w:rPr/>
        <w:t>.</w:t>
      </w:r>
    </w:p>
    <w:p>
      <w:pPr/>
      <w:r>
        <w:rPr/>
        <w:t xml:space="preserve">Пример работы скрипта(листинг </w:t>
      </w:r>
      <w:r>
        <w:fldChar w:fldCharType="begin"/>
        <w:instrText xml:space="preserve">REF scriptvsh \h</w:instrText>
        <w:fldChar w:fldCharType="separate"/>
        <w:t>4</w:t>
        <w:fldChar w:fldCharType="end"/>
      </w:r>
      <w:r>
        <w:rPr/>
        <w:t>), вызванного при помощи параметра</w:t>
      </w:r>
      <w:r>
        <w:rPr/>
        <w:t xml:space="preserve"> </w:t>
      </w:r>
      <w:r>
        <w:rPr>
          <w:i/>
        </w:rPr>
      </w:r>
      <w:r>
        <w:noBreakHyphen/>
      </w:r>
      <w:r>
        <w:rPr>
          <w:i/>
        </w:rPr>
      </w:r>
      <w:r>
        <w:noBreakHyphen/>
      </w:r>
      <w:r>
        <w:rPr>
          <w:i/>
        </w:rPr>
        <w:t>script</w:t>
      </w:r>
      <w:r>
        <w:rPr/>
        <w:t xml:space="preserve"> представлен на рис. </w:t>
      </w:r>
      <w:r>
        <w:fldChar w:fldCharType="begin"/>
        <w:instrText xml:space="preserve">REF vshellscriptexample \h</w:instrText>
        <w:fldChar w:fldCharType="separate"/>
        <w:t>2</w:t>
        <w:fldChar w:fldCharType="end"/>
      </w:r>
      <w:r>
        <w:rPr/>
        <w:t>.</w:t>
      </w:r>
    </w:p>
    <w:p>
      <w:pPr>
        <w:pageBreakBefore/>
        <w:spacing w:before="0" w:after="0" w:line="240" w:lineRule="auto"/>
        <w:ind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299835" cy="5054388"/>
            <wp:docPr id="100" name="Picture 10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shell_exampl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0543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Рисунок </w:t>
      </w:r>
      <w:bookmarkStart w:id="f8056be7c1794de78b345f48ba338194" w:name="vshellexample"/>
      <w:fldSimple w:instr="SEQ Рисунок \* ARABIC">
        <w:r>
          <w:t>1</w:t>
        </w:r>
      </w:fldSimple>
      <w:bookmarkEnd w:id="f8056be7c1794de78b345f48ba338194"/>
      <w:r>
        <w:t xml:space="preserve"> -  Пример работы vshell</w:t>
      </w:r>
    </w:p>
    <w:p>
      <w:pPr>
        <w:pStyle w:val="Caption"/>
      </w:pPr>
      <w:r>
        <w:t xml:space="preserve">Листинг </w:t>
      </w:r>
      <w:bookmarkStart w:id="de34e1d408074808baf872599f06aaec" w:name="scriptvsh"/>
      <w:fldSimple w:instr="SEQ Листинг \* ARABIC">
        <w:r>
          <w:t>4</w:t>
        </w:r>
      </w:fldSimple>
      <w:bookmarkEnd w:id="de34e1d408074808baf872599f06aaec"/>
      <w:r>
        <w:t xml:space="preserve"> - Код файла script.vsh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0137"/>
      </w:tblGrid>
      <w:tr>
        <w:tc>
          <w:tcPr>
            <w:tcW w:type="dxa" w:w="10137"/>
            <w:shd w:fill="auto" w:val="clear"/>
          </w:tcPr>
          <w:p>
            <w:pPr>
              <w:pStyle w:val="Code"/>
            </w:pPr>
            <w:r>
              <w:rPr/>
              <w:t>ls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>cd</w:t>
            </w:r>
            <w:r>
              <w:rPr/>
              <w:t xml:space="preserve"> </w:t>
            </w:r>
            <w:r>
              <w:rPr/>
              <w:t>folder1</w:t>
            </w:r>
            <w:r>
              <w:rPr/>
              <w:t>/</w:t>
            </w:r>
            <w:r>
              <w:rPr/>
              <w:t>folder2</w:t>
            </w:r>
            <w:r>
              <w:rPr>
                <w:color w:val="BBBBBB"/>
              </w:rPr>
            </w:r>
          </w:p>
          <w:p>
            <w:pPr>
              <w:pStyle w:val="Code"/>
            </w:pPr>
            <w:r>
              <w:rPr>
                <w:color w:val="BBBBBB"/>
              </w:rPr>
            </w:r>
            <w:r>
              <w:rPr/>
              <w:t>cat</w:t>
            </w:r>
            <w:r>
              <w:rPr/>
              <w:t xml:space="preserve"> </w:t>
            </w:r>
            <w:r>
              <w:rPr/>
              <w:t>folder3</w:t>
            </w:r>
            <w:r>
              <w:rPr/>
              <w:t>/</w:t>
            </w:r>
            <w:r>
              <w:rPr/>
              <w:t>test</w:t>
            </w:r>
            <w:r>
              <w:rPr>
                <w:color w:val="BBBBBB"/>
              </w:rPr>
            </w:r>
          </w:p>
        </w:tc>
      </w:tr>
    </w:tbl>
    <w:p>
      <w:pPr>
        <w:spacing w:before="0" w:after="0" w:line="240" w:lineRule="auto"/>
        <w:ind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299835" cy="2348536"/>
            <wp:docPr id="100" name="Picture 10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shell_script_exampl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485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Рисунок </w:t>
      </w:r>
      <w:bookmarkStart w:id="9972f84f6c1a47aea9b21600bdda7fd0" w:name="vshellscriptexample"/>
      <w:fldSimple w:instr="SEQ Рисунок \* ARABIC">
        <w:r>
          <w:t>2</w:t>
        </w:r>
      </w:fldSimple>
      <w:bookmarkEnd w:id="9972f84f6c1a47aea9b21600bdda7fd0"/>
      <w:r>
        <w:t xml:space="preserve"> -  Пример работы скрипта</w:t>
      </w:r>
    </w:p>
    <w:p>
      <w:pPr>
        <w:pStyle w:val="Heading2"/>
        <w:pageBreakBefore/>
        <w:spacing w:before="0"/>
      </w:pPr>
      <w:bookmarkStart w:id="009b183b10aa4ae99232ee196b885f77" w:name="009b183b10aa4ae99232ee196b885f77"/>
      <w:bookmarkEnd w:id="009b183b10aa4ae99232ee196b885f77"/>
      <w:r>
        <w:rPr/>
        <w:t>Вывод</w:t>
      </w:r>
    </w:p>
    <w:p>
      <w:pPr/>
      <w:r>
        <w:rPr/>
        <w:t>При выполнения данной работы были изучены работа эмуляторов командной</w:t>
      </w:r>
      <w:r>
        <w:rPr/>
        <w:t xml:space="preserve"> </w:t>
      </w:r>
      <w:r>
        <w:rPr/>
        <w:t>строки и ее простейших команд. В результате был написан свой эмулятор командной</w:t>
      </w:r>
      <w:r>
        <w:rPr/>
        <w:t xml:space="preserve"> </w:t>
      </w:r>
      <w:r>
        <w:rPr/>
        <w:t>строки для zip архивов.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91BFA" w14:textId="77777777" w:rsidR="00644AAC" w:rsidRPr="009D4796" w:rsidRDefault="00644AAC" w:rsidP="000F2B81">
      <w:pPr>
        <w:spacing w:after="0" w:line="240" w:lineRule="auto"/>
      </w:pPr>
      <w:r w:rsidRPr="009D4796">
        <w:separator/>
      </w:r>
    </w:p>
  </w:endnote>
  <w:endnote w:type="continuationSeparator" w:id="0">
    <w:p w14:paraId="0F6C015A" w14:textId="77777777" w:rsidR="00644AAC" w:rsidRPr="009D4796" w:rsidRDefault="00644AAC" w:rsidP="000F2B81">
      <w:pPr>
        <w:spacing w:after="0" w:line="240" w:lineRule="auto"/>
      </w:pPr>
      <w:r w:rsidRPr="009D479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1"/>
    <w:family w:val="roman"/>
    <w:pitch w:val="variable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ind w:firstLine="0"/>
      <w:jc w:val="center"/>
    </w:pPr>
    <w:fldSimple w:instr="PAGE \* MERGEFORMAT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1E3EB" w14:textId="77777777" w:rsidR="00644AAC" w:rsidRPr="009D4796" w:rsidRDefault="00644AAC" w:rsidP="000F2B81">
      <w:pPr>
        <w:spacing w:after="0" w:line="240" w:lineRule="auto"/>
      </w:pPr>
      <w:r w:rsidRPr="009D4796">
        <w:separator/>
      </w:r>
    </w:p>
  </w:footnote>
  <w:footnote w:type="continuationSeparator" w:id="0">
    <w:p w14:paraId="015DE26C" w14:textId="77777777" w:rsidR="00644AAC" w:rsidRPr="009D4796" w:rsidRDefault="00644AAC" w:rsidP="000F2B81">
      <w:pPr>
        <w:spacing w:after="0" w:line="240" w:lineRule="auto"/>
      </w:pPr>
      <w:r w:rsidRPr="009D4796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AB1271"/>
    <w:multiLevelType w:val="multilevel"/>
    <w:tmpl w:val="041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0CC75150"/>
    <w:multiLevelType w:val="hybridMultilevel"/>
    <w:tmpl w:val="5DACE8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0EA633C2"/>
    <w:multiLevelType w:val="hybridMultilevel"/>
    <w:tmpl w:val="AC9089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A117DC3"/>
    <w:multiLevelType w:val="hybridMultilevel"/>
    <w:tmpl w:val="09E27268"/>
    <w:lvl w:ilvl="0" w:tplc="2F8A26C8">
      <w:start w:val="1"/>
      <w:numFmt w:val="decimal"/>
      <w:pStyle w:val="TableCaption"/>
      <w:lvlText w:val="Таблица %1 —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BB637D"/>
    <w:multiLevelType w:val="hybridMultilevel"/>
    <w:tmpl w:val="1F5A2B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B681B57"/>
    <w:multiLevelType w:val="hybridMultilevel"/>
    <w:tmpl w:val="2430AF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376008052">
    <w:abstractNumId w:val="8"/>
  </w:num>
  <w:num w:numId="2" w16cid:durableId="416367440">
    <w:abstractNumId w:val="6"/>
  </w:num>
  <w:num w:numId="3" w16cid:durableId="1743596110">
    <w:abstractNumId w:val="5"/>
  </w:num>
  <w:num w:numId="4" w16cid:durableId="839582590">
    <w:abstractNumId w:val="4"/>
  </w:num>
  <w:num w:numId="5" w16cid:durableId="1856307636">
    <w:abstractNumId w:val="7"/>
  </w:num>
  <w:num w:numId="6" w16cid:durableId="84234291">
    <w:abstractNumId w:val="3"/>
  </w:num>
  <w:num w:numId="7" w16cid:durableId="888152003">
    <w:abstractNumId w:val="2"/>
  </w:num>
  <w:num w:numId="8" w16cid:durableId="936864237">
    <w:abstractNumId w:val="1"/>
  </w:num>
  <w:num w:numId="9" w16cid:durableId="1746610803">
    <w:abstractNumId w:val="0"/>
  </w:num>
  <w:num w:numId="10" w16cid:durableId="135495511">
    <w:abstractNumId w:val="9"/>
  </w:num>
  <w:num w:numId="11" w16cid:durableId="34619906">
    <w:abstractNumId w:val="10"/>
  </w:num>
  <w:num w:numId="12" w16cid:durableId="2010711202">
    <w:abstractNumId w:val="13"/>
  </w:num>
  <w:num w:numId="13" w16cid:durableId="1860191537">
    <w:abstractNumId w:val="12"/>
  </w:num>
  <w:num w:numId="14" w16cid:durableId="370804285">
    <w:abstractNumId w:val="14"/>
  </w:num>
  <w:num w:numId="15" w16cid:durableId="17970220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4901"/>
    <w:rsid w:val="00034616"/>
    <w:rsid w:val="00045CE8"/>
    <w:rsid w:val="0006063C"/>
    <w:rsid w:val="000F2B81"/>
    <w:rsid w:val="0015074B"/>
    <w:rsid w:val="001859E3"/>
    <w:rsid w:val="001A2111"/>
    <w:rsid w:val="001C3DFD"/>
    <w:rsid w:val="00296008"/>
    <w:rsid w:val="0029639D"/>
    <w:rsid w:val="002A2700"/>
    <w:rsid w:val="00326F90"/>
    <w:rsid w:val="003427F6"/>
    <w:rsid w:val="00356749"/>
    <w:rsid w:val="00443E9E"/>
    <w:rsid w:val="00484BEB"/>
    <w:rsid w:val="004B42AB"/>
    <w:rsid w:val="006100AC"/>
    <w:rsid w:val="00644AAC"/>
    <w:rsid w:val="00744611"/>
    <w:rsid w:val="007B6A03"/>
    <w:rsid w:val="007E3D2F"/>
    <w:rsid w:val="00865A9D"/>
    <w:rsid w:val="008832B6"/>
    <w:rsid w:val="00973705"/>
    <w:rsid w:val="009D4796"/>
    <w:rsid w:val="00A2327D"/>
    <w:rsid w:val="00A2437A"/>
    <w:rsid w:val="00AA1D8D"/>
    <w:rsid w:val="00B45AB2"/>
    <w:rsid w:val="00B47730"/>
    <w:rsid w:val="00CB0664"/>
    <w:rsid w:val="00CD2F42"/>
    <w:rsid w:val="00CD454A"/>
    <w:rsid w:val="00D23EB6"/>
    <w:rsid w:val="00D44805"/>
    <w:rsid w:val="00D742C4"/>
    <w:rsid w:val="00E65726"/>
    <w:rsid w:val="00E87256"/>
    <w:rsid w:val="00EB4B36"/>
    <w:rsid w:val="00F04C97"/>
    <w:rsid w:val="00F14A7E"/>
    <w:rsid w:val="00F41D52"/>
    <w:rsid w:val="00F44FD5"/>
    <w:rsid w:val="00FC693F"/>
    <w:rsid w:val="00FF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8A8121"/>
  <w14:defaultImageDpi w14:val="330"/>
  <w15:docId w15:val="{D5E95E39-F079-4D9F-B40C-F57B4A111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796"/>
    <w:pPr>
      <w:spacing w:line="360" w:lineRule="auto"/>
      <w:ind w:firstLine="709"/>
      <w:jc w:val="both"/>
    </w:pPr>
    <w:rPr>
      <w:rFonts w:ascii="Times New Roman" w:hAnsi="Times New Roman"/>
      <w:noProof/>
      <w:sz w:val="2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2F42"/>
    <w:pPr>
      <w:keepNext/>
      <w:keepLines/>
      <w:numPr>
        <w:numId w:val="10"/>
      </w:numPr>
      <w:spacing w:after="0"/>
      <w:ind w:left="0" w:firstLine="709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6008"/>
    <w:pPr>
      <w:keepNext/>
      <w:keepLines/>
      <w:numPr>
        <w:ilvl w:val="1"/>
        <w:numId w:val="10"/>
      </w:numPr>
      <w:spacing w:before="200" w:after="0"/>
      <w:ind w:left="0" w:firstLine="709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6008"/>
    <w:pPr>
      <w:keepNext/>
      <w:keepLines/>
      <w:numPr>
        <w:ilvl w:val="2"/>
        <w:numId w:val="10"/>
      </w:numPr>
      <w:spacing w:before="200" w:after="0"/>
      <w:ind w:left="0" w:firstLine="709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437A"/>
    <w:pPr>
      <w:keepNext/>
      <w:keepLines/>
      <w:numPr>
        <w:ilvl w:val="3"/>
        <w:numId w:val="10"/>
      </w:numPr>
      <w:spacing w:before="200" w:after="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437A"/>
    <w:pPr>
      <w:keepNext/>
      <w:keepLines/>
      <w:numPr>
        <w:ilvl w:val="4"/>
        <w:numId w:val="10"/>
      </w:numPr>
      <w:spacing w:before="200" w:after="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437A"/>
    <w:pPr>
      <w:keepNext/>
      <w:keepLines/>
      <w:numPr>
        <w:ilvl w:val="5"/>
        <w:numId w:val="10"/>
      </w:numPr>
      <w:spacing w:before="200" w:after="0"/>
      <w:outlineLvl w:val="5"/>
    </w:pPr>
    <w:rPr>
      <w:rFonts w:eastAsiaTheme="majorEastAsia" w:cstheme="majorBidi"/>
      <w:b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437A"/>
    <w:pPr>
      <w:keepNext/>
      <w:keepLines/>
      <w:numPr>
        <w:ilvl w:val="6"/>
        <w:numId w:val="10"/>
      </w:numPr>
      <w:spacing w:before="200" w:after="0"/>
      <w:outlineLvl w:val="6"/>
    </w:pPr>
    <w:rPr>
      <w:rFonts w:eastAsiaTheme="majorEastAsia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437A"/>
    <w:pPr>
      <w:keepNext/>
      <w:keepLines/>
      <w:numPr>
        <w:ilvl w:val="7"/>
        <w:numId w:val="10"/>
      </w:numPr>
      <w:spacing w:before="200" w:after="0"/>
      <w:outlineLvl w:val="7"/>
    </w:pPr>
    <w:rPr>
      <w:rFonts w:eastAsiaTheme="majorEastAsia" w:cstheme="majorBidi"/>
      <w:b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437A"/>
    <w:pPr>
      <w:keepNext/>
      <w:keepLines/>
      <w:numPr>
        <w:ilvl w:val="8"/>
        <w:numId w:val="10"/>
      </w:numPr>
      <w:spacing w:before="200" w:after="0"/>
      <w:outlineLvl w:val="8"/>
    </w:pPr>
    <w:rPr>
      <w:rFonts w:eastAsiaTheme="majorEastAsia" w:cstheme="majorBidi"/>
      <w:b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paceAfterTable">
    <w:name w:val="Space After Table"/>
    <w:semiHidden/>
    <w:qFormat/>
    <w:rsid w:val="00FF39FA"/>
    <w:pPr>
      <w:spacing w:after="0" w:line="180" w:lineRule="auto"/>
      <w:jc w:val="both"/>
    </w:pPr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D2F42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96008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6008"/>
    <w:rPr>
      <w:rFonts w:ascii="Times New Roman" w:eastAsiaTheme="majorEastAsia" w:hAnsi="Times New Roman" w:cstheme="majorBidi"/>
      <w:b/>
      <w:bCs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437A"/>
    <w:rPr>
      <w:rFonts w:ascii="Times New Roman" w:eastAsiaTheme="majorEastAsia" w:hAnsi="Times New Roman" w:cstheme="majorBidi"/>
      <w:b/>
      <w:bCs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437A"/>
    <w:rPr>
      <w:rFonts w:ascii="Times New Roman" w:eastAsiaTheme="majorEastAsia" w:hAnsi="Times New Roman" w:cstheme="majorBidi"/>
      <w:b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437A"/>
    <w:rPr>
      <w:rFonts w:ascii="Times New Roman" w:eastAsiaTheme="majorEastAsia" w:hAnsi="Times New Roman" w:cstheme="majorBidi"/>
      <w:b/>
      <w:iCs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437A"/>
    <w:rPr>
      <w:rFonts w:ascii="Times New Roman" w:eastAsiaTheme="majorEastAsia" w:hAnsi="Times New Roman" w:cstheme="majorBidi"/>
      <w:b/>
      <w:iCs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437A"/>
    <w:rPr>
      <w:rFonts w:ascii="Times New Roman" w:eastAsiaTheme="majorEastAsia" w:hAnsi="Times New Roman" w:cstheme="majorBidi"/>
      <w:b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437A"/>
    <w:rPr>
      <w:rFonts w:ascii="Times New Roman" w:eastAsiaTheme="majorEastAsia" w:hAnsi="Times New Roman" w:cstheme="majorBidi"/>
      <w:b/>
      <w:i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4B42AB"/>
    <w:pPr>
      <w:spacing w:line="240" w:lineRule="auto"/>
      <w:ind w:firstLine="0"/>
    </w:pPr>
    <w:rPr>
      <w:bCs/>
      <w:i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B4B36"/>
    <w:pPr>
      <w:numPr>
        <w:numId w:val="0"/>
      </w:numPr>
      <w:jc w:val="center"/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443E9E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Code">
    <w:name w:val="Code"/>
    <w:qFormat/>
    <w:rsid w:val="009D4796"/>
    <w:pPr>
      <w:spacing w:after="0" w:line="240" w:lineRule="auto"/>
    </w:pPr>
    <w:rPr>
      <w:rFonts w:ascii="Courier New" w:hAnsi="Courier New"/>
      <w:noProof/>
      <w:sz w:val="24"/>
      <w:lang w:val="en-US"/>
    </w:rPr>
  </w:style>
  <w:style w:type="paragraph" w:customStyle="1" w:styleId="TableCaption">
    <w:name w:val="Table Caption"/>
    <w:basedOn w:val="Caption"/>
    <w:qFormat/>
    <w:rsid w:val="003427F6"/>
    <w:pPr>
      <w:numPr>
        <w:numId w:val="13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2A2700"/>
    <w:pPr>
      <w:tabs>
        <w:tab w:val="left" w:pos="284"/>
        <w:tab w:val="right" w:leader="dot" w:pos="9911"/>
      </w:tabs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2A2700"/>
    <w:pPr>
      <w:tabs>
        <w:tab w:val="left" w:pos="709"/>
        <w:tab w:val="right" w:leader="dot" w:pos="9911"/>
      </w:tabs>
      <w:spacing w:after="100"/>
      <w:ind w:left="278" w:firstLine="0"/>
    </w:pPr>
  </w:style>
  <w:style w:type="character" w:styleId="Hyperlink">
    <w:name w:val="Hyperlink"/>
    <w:basedOn w:val="DefaultParagraphFont"/>
    <w:uiPriority w:val="99"/>
    <w:unhideWhenUsed/>
    <w:rsid w:val="000F2B81"/>
    <w:rPr>
      <w:color w:val="0000FF" w:themeColor="hyperlink"/>
      <w:u w:val="single"/>
    </w:rPr>
  </w:style>
  <w:style w:type="paragraph" w:customStyle="1" w:styleId="TableText">
    <w:name w:val="Table Text"/>
    <w:basedOn w:val="Normal"/>
    <w:link w:val="TableTextChar"/>
    <w:qFormat/>
    <w:rsid w:val="00B45AB2"/>
    <w:pPr>
      <w:spacing w:after="0" w:line="240" w:lineRule="auto"/>
      <w:ind w:firstLine="0"/>
    </w:pPr>
  </w:style>
  <w:style w:type="character" w:customStyle="1" w:styleId="TableTextChar">
    <w:name w:val="Table Text Char"/>
    <w:basedOn w:val="DefaultParagraphFont"/>
    <w:link w:val="TableText"/>
    <w:rsid w:val="00B45AB2"/>
    <w:rPr>
      <w:rFonts w:ascii="Times New Roman" w:hAnsi="Times New Roman"/>
      <w:sz w:val="28"/>
    </w:rPr>
  </w:style>
  <w:style w:type="paragraph" w:customStyle="1" w:styleId="FormulaContent">
    <w:name w:val="Formula Content"/>
    <w:basedOn w:val="TableText"/>
    <w:link w:val="FormulaContentChar"/>
    <w:qFormat/>
    <w:rsid w:val="008832B6"/>
    <w:pPr>
      <w:jc w:val="center"/>
    </w:pPr>
  </w:style>
  <w:style w:type="paragraph" w:customStyle="1" w:styleId="FormulaNumbering">
    <w:name w:val="Formula Numbering"/>
    <w:basedOn w:val="TableText"/>
    <w:link w:val="FormulaNumberingChar"/>
    <w:qFormat/>
    <w:rsid w:val="008832B6"/>
    <w:pPr>
      <w:jc w:val="right"/>
    </w:pPr>
  </w:style>
  <w:style w:type="character" w:customStyle="1" w:styleId="FormulaContentChar">
    <w:name w:val="Formula Content Char"/>
    <w:basedOn w:val="TableTextChar"/>
    <w:link w:val="FormulaContent"/>
    <w:rsid w:val="008832B6"/>
    <w:rPr>
      <w:rFonts w:ascii="Times New Roman" w:hAnsi="Times New Roman"/>
      <w:sz w:val="28"/>
    </w:rPr>
  </w:style>
  <w:style w:type="character" w:customStyle="1" w:styleId="FormulaNumberingChar">
    <w:name w:val="Formula Numbering Char"/>
    <w:basedOn w:val="TableTextChar"/>
    <w:link w:val="FormulaNumbering"/>
    <w:rsid w:val="008832B6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image" Target="media/image1.jpg"/><Relationship Id="rId11" Type="http://schemas.openxmlformats.org/officeDocument/2006/relationships/footer" Target="footer1.xml"/><Relationship Id="rId12" Type="http://schemas.openxmlformats.org/officeDocument/2006/relationships/image" Target="media/image2.png"/><Relationship Id="rId1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>Создано при помощи https://github.com/witelokk/md2gost</dc:description>
  <cp:lastModifiedBy>Roman Beloklokov</cp:lastModifiedBy>
  <cp:revision>27</cp:revision>
  <dcterms:created xsi:type="dcterms:W3CDTF">2013-12-23T23:15:00Z</dcterms:created>
  <dcterms:modified xsi:type="dcterms:W3CDTF">2023-09-08T18:19:00Z</dcterms:modified>
  <cp:category/>
</cp:coreProperties>
</file>