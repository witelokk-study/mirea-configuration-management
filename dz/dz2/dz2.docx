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 w:line="276" w:lineRule="auto" w:before="0"/>
        <w:keepNext w:val="0"/>
        <w:keepLines w:val="0"/>
        <w:pageBreakBefore w:val="0"/>
        <w:widowControl w:val="0"/>
        <w:tabs>
          <w:tab w:val="center" w:pos="1630" w:leader="none"/>
          <w:tab w:val="center" w:pos="4810" w:leader="none"/>
          <w:tab w:val="center" w:pos="7938" w:leader="none"/>
        </w:tabs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 w:firstLine="0" w:right="0"/>
        <w:jc w:val="center"/>
        <w:keepNext w:val="0"/>
        <w:keepLines w:val="0"/>
        <w:pageBreakBefore w:val="0"/>
        <w:widowControl w:val="0"/>
        <w:spacing w:after="432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keepNext w:val="0"/>
        <w:keepLines w:val="0"/>
        <w:pageBreakBefore w:val="0"/>
        <w:widowControl w:val="0"/>
        <w:spacing w:after="130" w:line="26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keepNext w:val="0"/>
        <w:keepLines w:val="0"/>
        <w:pageBreakBefore w:val="0"/>
        <w:widowControl w:val="0"/>
        <w:spacing w:after="49" w:line="26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keepNext w:val="0"/>
        <w:keepLines w:val="0"/>
        <w:pageBreakBefore w:val="0"/>
        <w:widowControl w:val="0"/>
        <w:spacing w:after="73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 w:firstLine="0" w:right="0"/>
        <w:keepNext w:val="0"/>
        <w:keepLines w:val="0"/>
        <w:pageBreakBefore w:val="0"/>
        <w:widowControl w:val="0"/>
        <w:spacing w:after="186" w:line="259" w:lineRule="auto" w:before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 w:firstLine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 w:right="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 w:right="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 w:firstLine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Практическая работа №2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keepNext w:val="0"/>
        <w:keepLines w:val="0"/>
        <w:pageBreakBefore w:val="0"/>
        <w:widowControl w:val="0"/>
        <w:spacing w:after="23" w:line="259" w:lineRule="auto" w:before="0"/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 w:before="0"/>
        <w:keepNext w:val="0"/>
        <w:keepLines w:val="0"/>
        <w:pageBreakBefore w:val="0"/>
        <w:widowControl w:val="0"/>
        <w:tabs>
          <w:tab w:val="right" w:pos="9708" w:leader="none"/>
        </w:tabs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/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 w:firstLine="0" w:right="0"/>
        <w:keepNext w:val="0"/>
        <w:keepLines w:val="0"/>
        <w:pageBreakBefore w:val="0"/>
        <w:widowControl w:val="0"/>
        <w:spacing w:after="24" w:line="259" w:lineRule="auto" w:before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p>
      <w:pPr>
        <w:sectPr>
          <w:pgSz w:w="11906" w:h="16838" w:code="9"/>
          <w:pgMar w:top="1134" w:right="850" w:bottom="1134" w:left="1701" w:header="720" w:footer="720" w:gutter="0"/>
          <w:pgNumType w:start="1"/>
          <w:cols w:space="720"/>
          <w:docGrid w:linePitch="381"/>
        </w:sectPr>
      </w:pPr>
    </w:p>
    <w:sectPr w:rsidR="00E87256" w:rsidRPr="00E87256" w:rsidSect="00E87256">
      <w:footerReference w:type="default" r:id="rId11"/>
      <w:pgSz w:w="11906" w:h="16838" w:code="9"/>
      <w:pgMar w:top="1134" w:right="567" w:bottom="709" w:left="1418" w:header="720" w:footer="720" w:gutter="0"/>
      <w:pgNumType w:start="2"/>
      <w:cols w:space="720"/>
      <w:docGrid w:linePitch="381"/>
    </w:sectPr>
    <w:p>
      <w:pPr>
        <w:pStyle w:val="Heading1"/>
      </w:pPr>
      <w:bookmarkStart w:id="6faa7bdb2c2b4c58a1203cbabeea03be" w:name="6faa7bdb2c2b4c58a1203cbabeea03be"/>
      <w:bookmarkEnd w:id="6faa7bdb2c2b4c58a1203cbabeea03be"/>
      <w:r>
        <w:rPr/>
        <w:t>Задание</w:t>
      </w:r>
    </w:p>
    <w:p>
      <w:pPr/>
      <w:r>
        <w:rPr/>
        <w:t>Написать на выбранном вами языке программирования программу, которая принимает в качестве аргумента командной строки имя пакета, а возвращает граф его зависимостей в виде текста на языке Graphviz. На выбор: для npm или для pip. Пользоваться самими этими менеджерами пакетов запрещено. Главное, чтобы программа работала даже с неустановленными пакетами и без использования pip/npm.</w:t>
      </w:r>
    </w:p>
    <w:p>
      <w:pPr>
        <w:pStyle w:val="Heading2"/>
      </w:pPr>
      <w:bookmarkStart w:id="3df21f6d629e4e8eb897c9dbc18e1ef4" w:name="3df21f6d629e4e8eb897c9dbc18e1ef4"/>
      <w:bookmarkEnd w:id="3df21f6d629e4e8eb897c9dbc18e1ef4"/>
      <w:r>
        <w:rPr/>
        <w:t>Исходный код</w:t>
      </w:r>
    </w:p>
    <w:p>
      <w:pPr>
        <w:pStyle w:val="Caption"/>
      </w:pPr>
      <w:r>
        <w:t xml:space="preserve">Листинг </w:t>
      </w:r>
      <w:bookmarkStart w:id="399657448bed4578af2e109920f106a7" w:name="pyprojectcode"/>
      <w:fldSimple w:instr="SEQ Листинг \* ARABIC">
        <w:r>
          <w:t>1</w:t>
        </w:r>
      </w:fldSimple>
      <w:bookmarkEnd w:id="399657448bed4578af2e109920f106a7"/>
      <w:r>
        <w:t xml:space="preserve"> - Исходный код файла pyproject.toml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[</w:t>
            </w:r>
            <w:r>
              <w:rPr/>
              <w:t>tool</w:t>
            </w:r>
            <w:r>
              <w:rPr/>
              <w:t>.</w:t>
            </w:r>
            <w:r>
              <w:rPr/>
              <w:t>poetry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name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dependency</w:t>
            </w:r>
            <w:r>
              <w:noBreakHyphen/>
            </w:r>
            <w:r>
              <w:rPr>
                <w:color w:val="800080"/>
              </w:rPr>
              <w:t>visualizer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version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0.1.0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description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authors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witelokk &lt;death.thunder@yandex.ru&gt;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readme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README.md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[</w:t>
            </w:r>
            <w:r>
              <w:rPr/>
              <w:t>tool</w:t>
            </w:r>
            <w:r>
              <w:rPr/>
              <w:t>.</w:t>
            </w:r>
            <w:r>
              <w:rPr/>
              <w:t>poetry</w:t>
            </w:r>
            <w:r>
              <w:rPr/>
              <w:t>.</w:t>
            </w:r>
            <w:r>
              <w:rPr/>
              <w:t>dependencies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python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^3.11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requests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^2.31.0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[</w:t>
            </w:r>
            <w:r>
              <w:rPr/>
              <w:t>build</w:t>
            </w:r>
            <w:r>
              <w:rPr/>
            </w:r>
            <w:r>
              <w:noBreakHyphen/>
            </w:r>
            <w:r>
              <w:rPr/>
            </w:r>
            <w:r>
              <w:rPr/>
              <w:t>system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requires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poetry</w:t>
            </w:r>
            <w:r>
              <w:noBreakHyphen/>
            </w:r>
            <w:r>
              <w:rPr>
                <w:color w:val="800080"/>
              </w:rPr>
              <w:t>core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build</w:t>
            </w:r>
            <w:r>
              <w:rPr/>
            </w:r>
            <w:r>
              <w:noBreakHyphen/>
            </w:r>
            <w:r>
              <w:rPr/>
            </w:r>
            <w:r>
              <w:rPr/>
              <w:t>backend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poetry.core.masonry.api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</w:tc>
      </w:tr>
    </w:tbl>
    <w:p>
      <w:pPr>
        <w:pStyle w:val="Caption"/>
        <w:spacing w:before="255"/>
      </w:pPr>
      <w:r>
        <w:t xml:space="preserve">Листинг </w:t>
      </w:r>
      <w:bookmarkStart w:id="6d498532925843b29388e9bc420fdb1e" w:name="maincode"/>
      <w:fldSimple w:instr="SEQ Листинг \* ARABIC">
        <w:r>
          <w:t>2</w:t>
        </w:r>
      </w:fldSimple>
      <w:bookmarkEnd w:id="6d498532925843b29388e9bc420fdb1e"/>
      <w:r>
        <w:t xml:space="preserve"> - Исходный код файла dependency_visualizer/__main__.py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2C2CFF"/>
              </w:rPr>
              <w:t>from</w:t>
            </w:r>
            <w:r>
              <w:rPr/>
              <w:t xml:space="preserve"> </w:t>
            </w:r>
            <w:r>
              <w:rPr/>
              <w:t>argparse</w:t>
            </w:r>
            <w:r>
              <w:rPr/>
              <w:t xml:space="preserve"> </w:t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ArgumentParser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from</w:t>
            </w:r>
            <w:r>
              <w:rPr/>
              <w:t xml:space="preserve"> </w:t>
            </w:r>
            <w:r>
              <w:rPr/>
              <w:t>.</w:t>
            </w:r>
            <w:r>
              <w:rPr/>
              <w:t>dependency_visualizer</w:t>
            </w:r>
            <w:r>
              <w:rPr/>
              <w:t xml:space="preserve"> </w:t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NpmDependencyVisualizer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main</w:t>
            </w:r>
            <w:r>
              <w:rPr/>
              <w:t>(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arg_parser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ArgumentParser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dependency_visualizer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arg_parser</w:t>
            </w:r>
            <w:r>
              <w:rPr/>
              <w:t>.</w:t>
            </w:r>
            <w:r>
              <w:rPr/>
              <w:t>add_argument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package_name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parsed_args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arg_parser</w:t>
            </w:r>
            <w:r>
              <w:rPr/>
              <w:t>.</w:t>
            </w:r>
            <w:r>
              <w:rPr/>
              <w:t>parse_args</w:t>
            </w:r>
            <w:r>
              <w:rPr/>
              <w:t>(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dv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NpmDependencyVisualizer</w:t>
            </w:r>
            <w:r>
              <w:rPr/>
              <w:t>(</w:t>
            </w:r>
            <w:r>
              <w:rPr/>
              <w:t>parsed_args</w:t>
            </w:r>
            <w:r>
              <w:rPr/>
              <w:t>.</w:t>
            </w:r>
            <w:r>
              <w:rPr/>
              <w:t>package_name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print</w:t>
            </w:r>
            <w:r>
              <w:rPr/>
              <w:t>(</w:t>
            </w:r>
            <w:r>
              <w:rPr/>
              <w:t>dv</w:t>
            </w:r>
            <w:r>
              <w:rPr/>
              <w:t>.</w:t>
            </w:r>
            <w:r>
              <w:rPr/>
              <w:t>get_graph</w:t>
            </w:r>
            <w:r>
              <w:rPr/>
              <w:t>(</w:t>
            </w:r>
            <w:r>
              <w:rPr/>
              <w:t>)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__name__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__main__</w:t>
            </w:r>
            <w:r>
              <w:rPr>
                <w:color w:val="800080"/>
              </w:rPr>
              <w:t>"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main</w:t>
            </w:r>
            <w:r>
              <w:rPr/>
              <w:t>(</w:t>
            </w:r>
            <w:r>
              <w:rPr/>
              <w:t>)</w:t>
            </w:r>
            <w:r>
              <w:rPr>
                <w:color w:val="BBBBBB"/>
              </w:rPr>
            </w:r>
          </w:p>
        </w:tc>
      </w:tr>
    </w:tbl>
    <w:p>
      <w:pPr>
        <w:pStyle w:val="Caption"/>
        <w:pageBreakBefore/>
        <w:spacing w:before="255"/>
      </w:pPr>
      <w:r>
        <w:t xml:space="preserve">Листинг </w:t>
      </w:r>
      <w:bookmarkStart w:id="c5736a6bae61479da4ee01b076488a33" w:name="dependency_visualizercode"/>
      <w:fldSimple w:instr="SEQ Листинг \* ARABIC">
        <w:r>
          <w:t>3</w:t>
        </w:r>
      </w:fldSimple>
      <w:bookmarkEnd w:id="c5736a6bae61479da4ee01b076488a33"/>
      <w:r>
        <w:t xml:space="preserve"> - Исходный код файла dependency_visualizer/dependency_visualizer.py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requests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json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class</w:t>
            </w:r>
            <w:r>
              <w:rPr/>
              <w:t xml:space="preserve"> </w:t>
            </w:r>
            <w:r>
              <w:rPr/>
              <w:t>NpmDependencyVisualizer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__init__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package_name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_package_name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package_name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generate_dependencies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package_name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list</w:t>
            </w:r>
            <w:r>
              <w:rPr/>
              <w:t>[</w:t>
            </w:r>
            <w:r>
              <w:rPr>
                <w:color w:val="2C2CFF"/>
              </w:rPr>
              <w:t>str</w:t>
            </w:r>
            <w:r>
              <w:rPr/>
              <w:t>]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r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requests</w:t>
            </w:r>
            <w:r>
              <w:rPr/>
              <w:t>.</w:t>
            </w:r>
            <w:r>
              <w:rPr/>
              <w:t>get</w:t>
            </w:r>
            <w:r>
              <w:rPr/>
              <w:t>(</w:t>
            </w:r>
            <w:r>
              <w:rPr>
                <w:color w:val="800080"/>
              </w:rPr>
              <w:t>f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https://registry.npmjs.org/</w:t>
            </w:r>
            <w:r>
              <w:rPr>
                <w:color w:val="800080"/>
              </w:rPr>
              <w:t>{</w:t>
            </w:r>
            <w:r>
              <w:rPr/>
              <w:t>package_name</w:t>
            </w:r>
            <w:r>
              <w:rPr>
                <w:color w:val="800080"/>
              </w:rPr>
              <w:t>}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response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json</w:t>
            </w:r>
            <w:r>
              <w:rPr/>
              <w:t>.</w:t>
            </w:r>
            <w:r>
              <w:rPr/>
              <w:t>loads</w:t>
            </w:r>
            <w:r>
              <w:rPr/>
              <w:t>(</w:t>
            </w:r>
            <w:r>
              <w:rPr/>
              <w:t>r</w:t>
            </w:r>
            <w:r>
              <w:rPr/>
              <w:t>.</w:t>
            </w:r>
            <w:r>
              <w:rPr/>
              <w:t>content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try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/>
              <w:t>latest_version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response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dist</w:t>
            </w:r>
            <w:r>
              <w:noBreakHyphen/>
            </w:r>
            <w:r>
              <w:rPr>
                <w:color w:val="800080"/>
              </w:rPr>
              <w:t>tags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latest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2C2CFF"/>
              </w:rPr>
              <w:t>list</w:t>
            </w:r>
            <w:r>
              <w:rPr/>
              <w:t>(</w:t>
            </w:r>
            <w:r>
              <w:rPr/>
              <w:t>response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versions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/>
              <w:t>[</w:t>
            </w:r>
            <w:r>
              <w:rPr/>
              <w:t>latest_version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       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dependencies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/>
              <w:t>.</w:t>
            </w:r>
            <w:r>
              <w:rPr/>
              <w:t>keys</w:t>
            </w:r>
            <w:r>
              <w:rPr/>
              <w:t>(</w:t>
            </w:r>
            <w:r>
              <w:rPr/>
              <w:t>)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except</w:t>
            </w:r>
            <w:r>
              <w:rPr/>
              <w:t xml:space="preserve"> </w:t>
            </w:r>
            <w:r>
              <w:rPr/>
              <w:t>Exception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/>
              <w:t>[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get_graph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"""Returns a Graphviz graph of dependencies"""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xs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_package_name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graph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f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{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_package_name</w:t>
            </w:r>
            <w:r>
              <w:rPr>
                <w:color w:val="800080"/>
              </w:rPr>
              <w:t>}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;</w:t>
            </w:r>
            <w:r>
              <w:rPr>
                <w:color w:val="800080"/>
              </w:rPr>
              <w:t>'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while</w:t>
            </w:r>
            <w:r>
              <w:rPr/>
              <w:t xml:space="preserve"> </w:t>
            </w:r>
            <w:r>
              <w:rPr/>
              <w:t>xs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/>
              <w:t>x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xs</w:t>
            </w:r>
            <w:r>
              <w:rPr/>
              <w:t>.</w:t>
            </w:r>
            <w:r>
              <w:rPr/>
              <w:t>pop</w:t>
            </w:r>
            <w:r>
              <w:rPr/>
              <w:t>(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/>
              <w:t>dependencies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generate_dependencies</w:t>
            </w:r>
            <w:r>
              <w:rPr/>
              <w:t>(</w:t>
            </w:r>
            <w:r>
              <w:rPr/>
              <w:t>x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for</w:t>
            </w:r>
            <w:r>
              <w:rPr/>
              <w:t xml:space="preserve"> </w:t>
            </w:r>
            <w:r>
              <w:rPr/>
              <w:t>dependency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dependencies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'</w:t>
            </w:r>
            <w:r>
              <w:rPr/>
              <w:t>+</w:t>
            </w:r>
            <w:r>
              <w:rPr/>
              <w:t>dependency</w:t>
            </w:r>
            <w:r>
              <w:rPr/>
              <w:t>+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'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graph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    </w:t>
            </w:r>
            <w:r>
              <w:rPr/>
              <w:t>xs</w:t>
            </w:r>
            <w:r>
              <w:rPr/>
              <w:t>.</w:t>
            </w:r>
            <w:r>
              <w:rPr/>
              <w:t>append</w:t>
            </w:r>
            <w:r>
              <w:rPr/>
              <w:t>(</w:t>
            </w:r>
            <w:r>
              <w:rPr/>
              <w:t>dependency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/>
              <w:t>graph</w:t>
            </w:r>
            <w:r>
              <w:rPr/>
              <w:t xml:space="preserve"> </w:t>
            </w:r>
            <w:r>
              <w:rPr/>
              <w:t>+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f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{</w:t>
            </w:r>
            <w:r>
              <w:rPr/>
              <w:t>x</w:t>
            </w:r>
            <w:r>
              <w:rPr>
                <w:color w:val="800080"/>
              </w:rPr>
              <w:t>}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 xml:space="preserve"> </w:t>
            </w:r>
            <w:r>
              <w:noBreakHyphen/>
            </w:r>
            <w:r>
              <w:rPr>
                <w:color w:val="800080"/>
              </w:rPr>
              <w:t xml:space="preserve">&gt;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{</w:t>
            </w:r>
            <w:r>
              <w:rPr/>
              <w:t>dependency</w:t>
            </w:r>
            <w:r>
              <w:rPr>
                <w:color w:val="800080"/>
              </w:rPr>
              <w:t>}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;</w:t>
            </w:r>
            <w:r>
              <w:rPr>
                <w:color w:val="800080"/>
              </w:rPr>
              <w:t>'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f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 xml:space="preserve">digraph </w:t>
            </w:r>
            <w:r>
              <w:rPr>
                <w:color w:val="800080"/>
              </w:rPr>
              <w:t>{{</w:t>
            </w:r>
            <w:r>
              <w:rPr>
                <w:color w:val="800080"/>
              </w:rPr>
              <w:t xml:space="preserve"> </w:t>
            </w:r>
            <w:r>
              <w:rPr>
                <w:color w:val="800080"/>
              </w:rPr>
              <w:t>{</w:t>
            </w:r>
            <w:r>
              <w:rPr/>
              <w:t>graph</w:t>
            </w:r>
            <w:r>
              <w:rPr>
                <w:color w:val="800080"/>
              </w:rPr>
              <w:t>}</w:t>
            </w:r>
            <w:r>
              <w:rPr>
                <w:color w:val="800080"/>
              </w:rPr>
              <w:t xml:space="preserve"> </w:t>
            </w:r>
            <w:r>
              <w:rPr>
                <w:color w:val="800080"/>
              </w:rPr>
              <w:t>}}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a1cf0e0ec8b74ff48a54d389e34aa841" w:name="a1cf0e0ec8b74ff48a54d389e34aa841"/>
      <w:bookmarkEnd w:id="a1cf0e0ec8b74ff48a54d389e34aa841"/>
      <w:r>
        <w:rPr/>
        <w:t>Примеры</w:t>
      </w:r>
    </w:p>
    <w:p>
      <w:pPr/>
      <w:r>
        <w:rPr/>
        <w:t xml:space="preserve">Примеры графов, сгенерированных программой представлены на рисунках </w:t>
      </w:r>
      <w:r>
        <w:fldChar w:fldCharType="begin"/>
        <w:instrText xml:space="preserve">REF ajvgraph \h</w:instrText>
        <w:fldChar w:fldCharType="separate"/>
        <w:t>1</w:t>
        <w:fldChar w:fldCharType="end"/>
      </w:r>
      <w:r>
        <w:rPr/>
        <w:t xml:space="preserve">, </w:t>
      </w:r>
      <w:r>
        <w:fldChar w:fldCharType="begin"/>
        <w:instrText xml:space="preserve">REF gruntgraph \h</w:instrText>
        <w:fldChar w:fldCharType="separate"/>
        <w:t>2</w:t>
        <w:fldChar w:fldCharType="end"/>
      </w:r>
      <w:r>
        <w:rPr/>
        <w:t>.</w:t>
      </w:r>
    </w:p>
    <w:p>
      <w:pPr>
        <w:spacing w:before="0" w:after="0" w:line="240" w:lineRule="auto"/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803612" cy="1767848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v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612" cy="1767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bookmarkStart w:id="38d6fe6a282b4bf98cdf009e8d2d104f" w:name="ajvgraph"/>
      <w:fldSimple w:instr="SEQ Рисунок \* ARABIC">
        <w:r>
          <w:t>1</w:t>
        </w:r>
      </w:fldSimple>
      <w:bookmarkEnd w:id="38d6fe6a282b4bf98cdf009e8d2d104f"/>
      <w:r>
        <w:t xml:space="preserve"> -  Граф зависимостей пакета ajv</w:t>
      </w:r>
    </w:p>
    <w:p>
      <w:pPr>
        <w:spacing w:before="0" w:after="0" w:line="240" w:lineRule="auto"/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99835" cy="1143288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u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43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bookmarkStart w:id="b9afdaac7b0e409f87363ed34ee6b0be" w:name="gruntgraph"/>
      <w:fldSimple w:instr="SEQ Рисунок \* ARABIC">
        <w:r>
          <w:t>2</w:t>
        </w:r>
      </w:fldSimple>
      <w:bookmarkEnd w:id="b9afdaac7b0e409f87363ed34ee6b0be"/>
      <w:r>
        <w:t xml:space="preserve"> -  Граф зависимостей пакета grunt</w:t>
      </w:r>
    </w:p>
    <w:p>
      <w:pPr>
        <w:pStyle w:val="Heading2"/>
      </w:pPr>
      <w:bookmarkStart w:id="0dab4c9b28a2438e85d677bc42ab60b9" w:name="0dab4c9b28a2438e85d677bc42ab60b9"/>
      <w:bookmarkEnd w:id="0dab4c9b28a2438e85d677bc42ab60b9"/>
      <w:r>
        <w:rPr/>
        <w:t>Вывод</w:t>
      </w:r>
    </w:p>
    <w:p>
      <w:pPr/>
      <w:r>
        <w:rPr/>
        <w:t>При выполнения данной работы были изучены работа различных пакетных менеджеров. В результате был написана программа для генерации графов зависимостей npm</w:t>
      </w:r>
      <w:r>
        <w:noBreakHyphen/>
      </w:r>
      <w:r>
        <w:rPr/>
        <w:t>пакетов для Graphviz.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1BFA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endnote>
  <w:endnote w:type="continuationSeparator" w:id="0">
    <w:p w14:paraId="0F6C015A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firstLine="0"/>
      <w:jc w:val="center"/>
    </w:pPr>
    <w:fldSimple w:instr="PAGE \* MERGEFORMAT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E3EB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footnote>
  <w:footnote w:type="continuationSeparator" w:id="0">
    <w:p w14:paraId="015DE26C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644AAC"/>
    <w:rsid w:val="00744611"/>
    <w:rsid w:val="007B6A03"/>
    <w:rsid w:val="007E3D2F"/>
    <w:rsid w:val="00865A9D"/>
    <w:rsid w:val="008832B6"/>
    <w:rsid w:val="00973705"/>
    <w:rsid w:val="009D4796"/>
    <w:rsid w:val="00A2327D"/>
    <w:rsid w:val="00A2437A"/>
    <w:rsid w:val="00AA1D8D"/>
    <w:rsid w:val="00B45AB2"/>
    <w:rsid w:val="00B47730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96"/>
    <w:pPr>
      <w:spacing w:line="360" w:lineRule="auto"/>
      <w:ind w:firstLine="709"/>
      <w:jc w:val="both"/>
    </w:pPr>
    <w:rPr>
      <w:rFonts w:ascii="Times New Roman" w:hAnsi="Times New Roman"/>
      <w:noProof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9D4796"/>
    <w:pPr>
      <w:spacing w:after="0" w:line="240" w:lineRule="auto"/>
    </w:pPr>
    <w:rPr>
      <w:rFonts w:ascii="Courier New" w:hAnsi="Courier New"/>
      <w:noProof/>
      <w:sz w:val="24"/>
      <w:lang w:val="en-US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>Создано при помощи https://github.com/witelokk/md2gost</dc:description>
  <cp:lastModifiedBy>Roman Beloklokov</cp:lastModifiedBy>
  <cp:revision>27</cp:revision>
  <dcterms:created xsi:type="dcterms:W3CDTF">2013-12-23T23:15:00Z</dcterms:created>
  <dcterms:modified xsi:type="dcterms:W3CDTF">2023-09-08T18:19:00Z</dcterms:modified>
  <cp:category/>
</cp:coreProperties>
</file>