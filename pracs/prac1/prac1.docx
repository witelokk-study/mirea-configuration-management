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76" w:lineRule="auto" w:before="0"/>
        <w:keepNext w:val="0"/>
        <w:keepLines w:val="0"/>
        <w:pageBreakBefore w:val="0"/>
        <w:widowControl w:val="0"/>
        <w:tabs>
          <w:tab w:val="center" w:pos="1630" w:leader="none"/>
          <w:tab w:val="center" w:pos="4810" w:leader="none"/>
          <w:tab w:val="center" w:pos="793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 w:firstLine="0" w:right="0"/>
        <w:jc w:val="center"/>
        <w:keepNext w:val="0"/>
        <w:keepLines w:val="0"/>
        <w:pageBreakBefore w:val="0"/>
        <w:widowControl w:val="0"/>
        <w:spacing w:after="432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keepNext w:val="0"/>
        <w:keepLines w:val="0"/>
        <w:pageBreakBefore w:val="0"/>
        <w:widowControl w:val="0"/>
        <w:spacing w:after="130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keepNext w:val="0"/>
        <w:keepLines w:val="0"/>
        <w:pageBreakBefore w:val="0"/>
        <w:widowControl w:val="0"/>
        <w:spacing w:after="49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keepNext w:val="0"/>
        <w:keepLines w:val="0"/>
        <w:pageBreakBefore w:val="0"/>
        <w:widowControl w:val="0"/>
        <w:spacing w:after="73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 w:firstLine="0" w:right="0"/>
        <w:keepNext w:val="0"/>
        <w:keepLines w:val="0"/>
        <w:pageBreakBefore w:val="0"/>
        <w:widowControl w:val="0"/>
        <w:spacing w:after="186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№1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keepNext w:val="0"/>
        <w:keepLines w:val="0"/>
        <w:pageBreakBefore w:val="0"/>
        <w:widowControl w:val="0"/>
        <w:spacing w:after="23" w:line="259" w:lineRule="auto" w:before="0"/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 w:before="0"/>
        <w:keepNext w:val="0"/>
        <w:keepLines w:val="0"/>
        <w:pageBreakBefore w:val="0"/>
        <w:widowControl w:val="0"/>
        <w:tabs>
          <w:tab w:val="right" w:pos="970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 w:firstLine="0" w:right="0"/>
        <w:keepNext w:val="0"/>
        <w:keepLines w:val="0"/>
        <w:pageBreakBefore w:val="0"/>
        <w:widowControl w:val="0"/>
        <w:spacing w:after="24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sectPr>
          <w:pgSz w:w="11906" w:h="16838" w:code="9"/>
          <w:pgMar w:top="1134" w:right="850" w:bottom="1134" w:left="1701" w:header="720" w:footer="720" w:gutter="0"/>
          <w:pgNumType w:start="1"/>
          <w:cols w:space="720"/>
          <w:docGrid w:linePitch="381"/>
        </w:sectPr>
      </w:pPr>
    </w:p>
    <w:sectPr w:rsidR="00E87256" w:rsidRPr="00E87256" w:rsidSect="00E87256">
      <w:footerReference w:type="default" r:id="rId11"/>
      <w:pgSz w:w="11906" w:h="16838" w:code="9"/>
      <w:pgMar w:top="1134" w:right="567" w:bottom="709" w:left="1418" w:header="720" w:footer="720" w:gutter="0"/>
      <w:pgNumType w:start="2"/>
      <w:cols w:space="720"/>
      <w:docGrid w:linePitch="381"/>
    </w:sectPr>
    <w:p>
      <w:pPr>
        <w:pStyle w:val="Heading1"/>
        <w:numPr>
          <w:ilvl w:val="0"/>
          <w:numId w:val="0"/>
        </w:numPr>
        <w:jc w:val="center"/>
      </w:pPr>
      <w:bookmarkStart w:id="78680b363b3c43f383c0e5ea3c3cd9f9" w:name="78680b363b3c43f383c0e5ea3c3cd9f9"/>
      <w:bookmarkEnd w:id="78680b363b3c43f383c0e5ea3c3cd9f9"/>
      <w:r>
        <w:rPr/>
        <w:t>СОДЕРЖАНИЕ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40ac23ec34b54807a2c4742c6e827c20">
        <w:r>
          <w:rPr/>
        </w:r>
        <w:r>
          <w:rPr/>
          <w:t xml:space="preserve">1. </w:t>
        </w:r>
        <w:r>
          <w:rPr/>
          <w:t>Задания с доски</w:t>
        </w:r>
        <w:r>
          <w:rPr/>
          <w:tab/>
        </w:r>
      </w:hyperlink>
      <w:r>
        <w:rPr/>
        <w:t>3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91c1cf699d90467381c423e55e0c189f">
        <w:r>
          <w:rPr/>
          <w:t xml:space="preserve">    </w:t>
        </w:r>
        <w:r>
          <w:rPr/>
          <w:t xml:space="preserve">1.1. </w:t>
        </w:r>
        <w:r>
          <w:rPr/>
          <w:t>Задание 1</w:t>
        </w:r>
        <w:r>
          <w:rPr/>
          <w:tab/>
        </w:r>
      </w:hyperlink>
      <w:r>
        <w:rPr/>
        <w:t>3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57076bd5cf5b40f4816cb8ddfae22a7b">
        <w:r>
          <w:rPr/>
          <w:t xml:space="preserve">    </w:t>
        </w:r>
        <w:r>
          <w:rPr/>
          <w:t xml:space="preserve">1.2. </w:t>
        </w:r>
        <w:r>
          <w:rPr/>
          <w:t>Задание 2</w:t>
        </w:r>
        <w:r>
          <w:rPr/>
          <w:tab/>
        </w:r>
      </w:hyperlink>
      <w:r>
        <w:rPr/>
        <w:t>3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3ee21425530247798ab0d64e12acd08c">
        <w:r>
          <w:rPr/>
          <w:t xml:space="preserve">    </w:t>
        </w:r>
        <w:r>
          <w:rPr/>
          <w:t xml:space="preserve">1.3. </w:t>
        </w:r>
        <w:r>
          <w:rPr/>
          <w:t>Задание 3</w:t>
        </w:r>
        <w:r>
          <w:rPr/>
          <w:tab/>
        </w:r>
      </w:hyperlink>
      <w:r>
        <w:rPr/>
        <w:t>3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22d27a0d6b9d4a41820d91483a3325e4">
        <w:r>
          <w:rPr/>
          <w:t xml:space="preserve">    </w:t>
        </w:r>
        <w:r>
          <w:rPr/>
          <w:t xml:space="preserve">1.4. </w:t>
        </w:r>
        <w:r>
          <w:rPr/>
          <w:t>Задание 4</w:t>
        </w:r>
        <w:r>
          <w:rPr/>
          <w:tab/>
        </w:r>
      </w:hyperlink>
      <w:r>
        <w:rPr/>
        <w:t>3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748106fba98a43f8b8156b23fb04fbe7">
        <w:r>
          <w:rPr/>
          <w:t xml:space="preserve">    </w:t>
        </w:r>
        <w:r>
          <w:rPr/>
          <w:t xml:space="preserve">1.5. </w:t>
        </w:r>
        <w:r>
          <w:rPr/>
          <w:t>Скриншот</w:t>
        </w:r>
        <w:r>
          <w:rPr/>
          <w:tab/>
        </w:r>
      </w:hyperlink>
      <w:r>
        <w:rPr/>
        <w:t>3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b07083e239214a2ea769bce7149d8cef">
        <w:r>
          <w:rPr/>
        </w:r>
        <w:r>
          <w:rPr/>
          <w:t xml:space="preserve">2. </w:t>
        </w:r>
        <w:r>
          <w:rPr/>
          <w:t>Практическое занятие №1. Введение, основы работы в командной строке</w:t>
        </w:r>
        <w:r>
          <w:rPr/>
          <w:tab/>
        </w:r>
      </w:hyperlink>
      <w:r>
        <w:rPr/>
        <w:t>5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e31dbf027255455d81e4a3c7a2c8bd48">
        <w:r>
          <w:rPr/>
          <w:t xml:space="preserve">    </w:t>
        </w:r>
        <w:r>
          <w:rPr/>
          <w:t xml:space="preserve">2.1. </w:t>
        </w:r>
        <w:r>
          <w:rPr/>
          <w:t>Задание 1</w:t>
        </w:r>
        <w:r>
          <w:rPr/>
          <w:tab/>
        </w:r>
      </w:hyperlink>
      <w:r>
        <w:rPr/>
        <w:t>5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f95a681087d94a5a9761c89e79e52517">
        <w:r>
          <w:rPr/>
          <w:t xml:space="preserve">    </w:t>
        </w:r>
        <w:r>
          <w:rPr/>
          <w:t xml:space="preserve">2.2. </w:t>
        </w:r>
        <w:r>
          <w:rPr/>
          <w:t>Задание 2</w:t>
        </w:r>
        <w:r>
          <w:rPr/>
          <w:tab/>
        </w:r>
      </w:hyperlink>
      <w:r>
        <w:rPr/>
        <w:t>6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75bb9d455c6a4b358b95c4dacbc7d5b4">
        <w:r>
          <w:rPr/>
          <w:t xml:space="preserve">    </w:t>
        </w:r>
        <w:r>
          <w:rPr/>
          <w:t xml:space="preserve">2.3. </w:t>
        </w:r>
        <w:r>
          <w:rPr/>
          <w:t>Задание 3</w:t>
        </w:r>
        <w:r>
          <w:rPr/>
          <w:tab/>
        </w:r>
      </w:hyperlink>
      <w:r>
        <w:rPr/>
        <w:t>6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dc87b00eaf964e8fa2e71ac872c936f1">
        <w:r>
          <w:rPr/>
          <w:t xml:space="preserve">    </w:t>
        </w:r>
        <w:r>
          <w:rPr/>
          <w:t xml:space="preserve">2.4. </w:t>
        </w:r>
        <w:r>
          <w:rPr/>
          <w:t>Задание 4</w:t>
        </w:r>
        <w:r>
          <w:rPr/>
          <w:tab/>
        </w:r>
      </w:hyperlink>
      <w:r>
        <w:rPr/>
        <w:t>7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3b087ae5f9d94e1190947a00d968ec5d">
        <w:r>
          <w:rPr/>
          <w:t xml:space="preserve">    </w:t>
        </w:r>
        <w:r>
          <w:rPr/>
          <w:t xml:space="preserve">2.5. </w:t>
        </w:r>
        <w:r>
          <w:rPr/>
          <w:t>Задание 5</w:t>
        </w:r>
        <w:r>
          <w:rPr/>
          <w:tab/>
        </w:r>
      </w:hyperlink>
      <w:r>
        <w:rPr/>
        <w:t>7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2e30fc9199854f749b0d8d924b99eda4">
        <w:r>
          <w:rPr/>
          <w:t xml:space="preserve">    </w:t>
        </w:r>
        <w:r>
          <w:rPr/>
          <w:t xml:space="preserve">2.6. </w:t>
        </w:r>
        <w:r>
          <w:rPr/>
          <w:t>Задание 6</w:t>
        </w:r>
        <w:r>
          <w:rPr/>
          <w:tab/>
        </w:r>
      </w:hyperlink>
      <w:r>
        <w:rPr/>
        <w:t>8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7efd0885c9f64db69202db2fce5469e0">
        <w:r>
          <w:rPr/>
          <w:t xml:space="preserve">    </w:t>
        </w:r>
        <w:r>
          <w:rPr/>
          <w:t xml:space="preserve">2.7. </w:t>
        </w:r>
        <w:r>
          <w:rPr/>
          <w:t>Задание 7</w:t>
        </w:r>
        <w:r>
          <w:rPr/>
          <w:tab/>
        </w:r>
      </w:hyperlink>
      <w:r>
        <w:rPr/>
        <w:t>8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90cf9962cde24328a71b36069ba7fd10">
        <w:r>
          <w:rPr/>
          <w:t xml:space="preserve">    </w:t>
        </w:r>
        <w:r>
          <w:rPr/>
          <w:t xml:space="preserve">2.8. </w:t>
        </w:r>
        <w:r>
          <w:rPr/>
          <w:t>Задание 8</w:t>
        </w:r>
        <w:r>
          <w:rPr/>
          <w:tab/>
        </w:r>
      </w:hyperlink>
      <w:r>
        <w:rPr/>
        <w:t>8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d82f129da251415f9bf6d46bf775e25c">
        <w:r>
          <w:rPr/>
          <w:t xml:space="preserve">    </w:t>
        </w:r>
        <w:r>
          <w:rPr/>
          <w:t xml:space="preserve">2.9. </w:t>
        </w:r>
        <w:r>
          <w:rPr/>
          <w:t>Задание 9</w:t>
        </w:r>
        <w:r>
          <w:rPr/>
          <w:tab/>
        </w:r>
      </w:hyperlink>
      <w:r>
        <w:rPr/>
        <w:t>9</w:t>
      </w:r>
    </w:p>
    <w:p>
      <w:pPr>
        <w:tabs>
          <w:tab w:pos="0" w:val="left"/>
          <w:tab w:pos="9921" w:val="right" w:leader="dot"/>
        </w:tabs>
        <w:spacing w:after="102"/>
        <w:ind w:firstLine="0"/>
        <w:jc w:val="left"/>
      </w:pPr>
      <w:hyperlink w:anchor="a18459ee6dfa4658a327500d821ee6eb">
        <w:r>
          <w:rPr/>
          <w:t xml:space="preserve">    </w:t>
        </w:r>
        <w:r>
          <w:rPr/>
          <w:t xml:space="preserve">2.10. </w:t>
        </w:r>
        <w:r>
          <w:rPr/>
          <w:t>Задание 10</w:t>
        </w:r>
        <w:r>
          <w:rPr/>
          <w:tab/>
        </w:r>
      </w:hyperlink>
      <w:r>
        <w:rPr/>
        <w:t>9</w:t>
      </w:r>
    </w:p>
    <w:p>
      <w:pPr>
        <w:pStyle w:val="Heading1"/>
        <w:pageBreakBefore/>
      </w:pPr>
      <w:bookmarkStart w:id="40ac23ec34b54807a2c4742c6e827c20" w:name="40ac23ec34b54807a2c4742c6e827c20"/>
      <w:bookmarkEnd w:id="40ac23ec34b54807a2c4742c6e827c20"/>
      <w:r>
        <w:rPr/>
        <w:t>Задания с доски</w:t>
      </w:r>
    </w:p>
    <w:p>
      <w:pPr>
        <w:pStyle w:val="Heading2"/>
      </w:pPr>
      <w:bookmarkStart w:id="91c1cf699d90467381c423e55e0c189f" w:name="91c1cf699d90467381c423e55e0c189f"/>
      <w:bookmarkEnd w:id="91c1cf699d90467381c423e55e0c189f"/>
      <w:r>
        <w:rPr/>
        <w:t>Задание 1</w:t>
      </w:r>
    </w:p>
    <w:p>
      <w:pPr/>
      <w:r>
        <w:rPr/>
        <w:t>Задание: сделать файл и папку.</w:t>
      </w:r>
    </w:p>
    <w:p>
      <w:pPr>
        <w:tabs>
          <w:tab w:pos="360" w:val="left"/>
        </w:tabs>
        <w:spacing w:before="0" w:after="0"/>
        <w:ind w:left="1134" w:hanging="425"/>
      </w:pPr>
      <w:r>
        <w:rPr/>
        <w:t>●</w:t>
        <w:tab/>
      </w:r>
      <w:r>
        <w:rPr/>
        <w:t xml:space="preserve">Создадим файл </w:t>
      </w:r>
      <w:r>
        <w:rPr>
          <w:i/>
        </w:rPr>
        <w:t>file1</w:t>
      </w:r>
      <w:r>
        <w:rPr/>
        <w:t xml:space="preserve"> при помощи команды </w:t>
      </w:r>
      <w:r>
        <w:rPr>
          <w:i/>
        </w:rPr>
        <w:t>touch</w:t>
      </w:r>
      <w:r>
        <w:rPr/>
        <w:t xml:space="preserve">. </w:t>
      </w:r>
    </w:p>
    <w:p>
      <w:pPr>
        <w:tabs>
          <w:tab w:pos="360" w:val="left"/>
        </w:tabs>
        <w:spacing w:before="0"/>
        <w:ind w:left="1134" w:hanging="425"/>
      </w:pPr>
      <w:r>
        <w:rPr/>
        <w:t>●</w:t>
        <w:tab/>
      </w:r>
      <w:r>
        <w:rPr/>
        <w:t xml:space="preserve">Создадим папку </w:t>
      </w:r>
      <w:r>
        <w:rPr>
          <w:i/>
        </w:rPr>
        <w:t>folder1</w:t>
      </w:r>
      <w:r>
        <w:rPr/>
        <w:t xml:space="preserve"> при помощи команды </w:t>
      </w:r>
      <w:r>
        <w:rPr>
          <w:i/>
        </w:rPr>
        <w:t>mkdir</w:t>
      </w:r>
      <w:r>
        <w:rPr/>
        <w:t>.</w:t>
      </w:r>
    </w:p>
    <w:p>
      <w:pPr>
        <w:pStyle w:val="Caption"/>
      </w:pPr>
      <w:r>
        <w:t xml:space="preserve">Листинг </w:t>
      </w:r>
      <w:fldSimple w:instr="SEQ Листинг \* ARABIC">
        <w:r>
          <w:t>1</w:t>
        </w:r>
      </w:fldSimple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touch</w:t>
            </w:r>
            <w:r>
              <w:rPr>
                <w:color w:val="BBBBBB"/>
              </w:rPr>
              <w:t xml:space="preserve"> </w:t>
            </w:r>
            <w:r>
              <w:rPr/>
              <w:t>file1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mkdir</w:t>
            </w:r>
            <w:r>
              <w:rPr>
                <w:color w:val="BBBBBB"/>
              </w:rPr>
              <w:t xml:space="preserve"> </w:t>
            </w:r>
            <w:r>
              <w:rPr/>
              <w:t>folder1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57076bd5cf5b40f4816cb8ddfae22a7b" w:name="57076bd5cf5b40f4816cb8ddfae22a7b"/>
      <w:bookmarkEnd w:id="57076bd5cf5b40f4816cb8ddfae22a7b"/>
      <w:r>
        <w:rPr/>
        <w:t>Задание 2</w:t>
      </w:r>
    </w:p>
    <w:p>
      <w:pPr/>
      <w:r>
        <w:rPr/>
        <w:t>Задание: переместить 1 в 2.</w:t>
      </w:r>
    </w:p>
    <w:p>
      <w:pPr>
        <w:pStyle w:val="Caption"/>
      </w:pPr>
      <w:r>
        <w:t xml:space="preserve">Листинг </w:t>
      </w:r>
      <w:fldSimple w:instr="SEQ Листинг \* ARABIC">
        <w:r>
          <w:t>2</w:t>
        </w:r>
      </w:fldSimple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mv</w:t>
            </w:r>
            <w:r>
              <w:rPr>
                <w:color w:val="BBBBBB"/>
              </w:rPr>
              <w:t xml:space="preserve"> </w:t>
            </w:r>
            <w:r>
              <w:rPr/>
              <w:t>file1</w:t>
            </w:r>
            <w:r>
              <w:rPr>
                <w:color w:val="BBBBBB"/>
              </w:rPr>
              <w:t xml:space="preserve"> </w:t>
            </w:r>
            <w:r>
              <w:rPr/>
              <w:t>folder1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3ee21425530247798ab0d64e12acd08c" w:name="3ee21425530247798ab0d64e12acd08c"/>
      <w:bookmarkEnd w:id="3ee21425530247798ab0d64e12acd08c"/>
      <w:r>
        <w:rPr/>
        <w:t>Задание 3</w:t>
      </w:r>
    </w:p>
    <w:p>
      <w:pPr/>
      <w:r>
        <w:rPr/>
        <w:t>Задание: изменить содержание файла и вывести его с дир. root.</w:t>
      </w:r>
    </w:p>
    <w:p>
      <w:pPr>
        <w:pStyle w:val="Caption"/>
      </w:pPr>
      <w:r>
        <w:t xml:space="preserve">Листинг </w:t>
      </w:r>
      <w:fldSimple w:instr="SEQ Листинг \* ARABIC">
        <w:r>
          <w:t>3</w:t>
        </w:r>
      </w:fldSimple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cd</w:t>
            </w:r>
            <w:r>
              <w:rPr>
                <w:color w:val="BBBBBB"/>
              </w:rPr>
              <w:t xml:space="preserve"> </w:t>
            </w:r>
            <w:r>
              <w:rPr/>
              <w:t>..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cat</w:t>
            </w:r>
            <w:r>
              <w:rPr>
                <w:color w:val="BBBBBB"/>
              </w:rPr>
              <w:t xml:space="preserve"> </w:t>
            </w:r>
            <w:r>
              <w:rPr/>
              <w:t>folder1/file1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22d27a0d6b9d4a41820d91483a3325e4" w:name="22d27a0d6b9d4a41820d91483a3325e4"/>
      <w:bookmarkEnd w:id="22d27a0d6b9d4a41820d91483a3325e4"/>
      <w:r>
        <w:rPr/>
        <w:t>Задание 4</w:t>
      </w:r>
    </w:p>
    <w:p>
      <w:pPr/>
      <w:r>
        <w:rPr/>
        <w:t>Задание: написать и запустить скрипт на вывод сообщения "РТУ МИРЭА".</w:t>
      </w:r>
    </w:p>
    <w:p>
      <w:pPr>
        <w:pStyle w:val="Caption"/>
      </w:pPr>
      <w:r>
        <w:t xml:space="preserve">Листинг </w:t>
      </w:r>
      <w:fldSimple w:instr="SEQ Листинг \* ARABIC">
        <w:r>
          <w:t>4</w:t>
        </w:r>
      </w:fldSimple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"РТУ МИРЭА"</w:t>
            </w:r>
            <w:r>
              <w:rPr>
                <w:color w:val="BBBBBB"/>
              </w:rPr>
            </w:r>
          </w:p>
        </w:tc>
      </w:tr>
    </w:tbl>
    <w:p>
      <w:pPr>
        <w:spacing w:before="198"/>
      </w:pPr>
      <w:r>
        <w:rPr/>
        <w:t xml:space="preserve">Запустим скрипт: </w:t>
      </w:r>
      <w:r>
        <w:rPr>
          <w:i/>
        </w:rPr>
        <w:t>sh script.sh</w:t>
      </w:r>
      <w:r>
        <w:rPr/>
        <w:t>.</w:t>
      </w:r>
    </w:p>
    <w:p>
      <w:pPr/>
      <w:r>
        <w:rPr/>
        <w:t xml:space="preserve">Вывод: </w:t>
      </w:r>
      <w:r>
        <w:rPr>
          <w:i/>
        </w:rPr>
        <w:t>РТУ МИРЭА</w:t>
      </w:r>
    </w:p>
    <w:p>
      <w:pPr>
        <w:pStyle w:val="Heading2"/>
      </w:pPr>
      <w:bookmarkStart w:id="748106fba98a43f8b8156b23fb04fbe7" w:name="748106fba98a43f8b8156b23fb04fbe7"/>
      <w:bookmarkEnd w:id="748106fba98a43f8b8156b23fb04fbe7"/>
      <w:r>
        <w:rPr/>
        <w:t>Скриншот</w:t>
      </w:r>
    </w:p>
    <w:p>
      <w:pPr/>
      <w:r>
        <w:rPr/>
        <w:t>Результат выполнения задний 1</w:t>
      </w:r>
      <w:r>
        <w:noBreakHyphen/>
      </w:r>
      <w:r>
        <w:rPr/>
        <w:t xml:space="preserve">4 показан на рис. </w:t>
      </w:r>
      <w:r>
        <w:fldChar w:fldCharType="begin"/>
        <w:instrText xml:space="preserve">REF tasks1to4 \h</w:instrText>
        <w:fldChar w:fldCharType="separate"/>
        <w:t>1</w:t>
        <w:fldChar w:fldCharType="end"/>
      </w:r>
    </w:p>
    <w:p>
      <w:pPr>
        <w:pageBreakBefore/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3722415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s1to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1b85a444b9a44ff2b3fc9d5c9bbd4f2b" w:name="tasks1to4"/>
      <w:fldSimple w:instr="SEQ Рисунок \* ARABIC">
        <w:r>
          <w:t>1</w:t>
        </w:r>
      </w:fldSimple>
      <w:bookmarkEnd w:id="1b85a444b9a44ff2b3fc9d5c9bbd4f2b"/>
      <w:r>
        <w:t xml:space="preserve"> -  Скриншот</w:t>
      </w:r>
    </w:p>
    <w:p>
      <w:pPr>
        <w:pStyle w:val="Heading1"/>
        <w:pageBreakBefore/>
      </w:pPr>
      <w:bookmarkStart w:id="b07083e239214a2ea769bce7149d8cef" w:name="b07083e239214a2ea769bce7149d8cef"/>
      <w:bookmarkEnd w:id="b07083e239214a2ea769bce7149d8cef"/>
      <w:r>
        <w:rPr/>
        <w:t>Практическое занятие №1. Введение, основы работы в командной строке</w:t>
      </w:r>
    </w:p>
    <w:p>
      <w:pPr/>
      <w:r>
        <w:rPr/>
        <w:t xml:space="preserve">Выполним задания из </w:t>
      </w:r>
      <w:hyperlink r:id="rId13">
        <w:r>
          <w:rPr>
            <w:rStyle w:val="Hyperlink"/>
          </w:rPr>
          <w:t>https://github.com/true-grue/kisscm/blob/main/pract/pract1.md</w:t>
        </w:r>
        <w:r>
          <w:noBreakHyphen/>
        </w:r>
        <w:r>
          <w:rPr>
            <w:rStyle w:val="Hyperlink"/>
          </w:rPr>
          <w:t>https://github.com/true-grue/kisscm/blob/main/pract/pract1.md</w:t>
        </w:r>
      </w:hyperlink>
      <w:r>
        <w:rPr/>
        <w:t>.</w:t>
      </w:r>
    </w:p>
    <w:p>
      <w:pPr>
        <w:pStyle w:val="Heading2"/>
      </w:pPr>
      <w:bookmarkStart w:id="e31dbf027255455d81e4a3c7a2c8bd48" w:name="e31dbf027255455d81e4a3c7a2c8bd48"/>
      <w:bookmarkEnd w:id="e31dbf027255455d81e4a3c7a2c8bd48"/>
      <w:r>
        <w:rPr/>
        <w:t>Задание 1</w:t>
      </w:r>
    </w:p>
    <w:p>
      <w:pPr/>
      <w:r>
        <w:rPr/>
        <w:t>Задание: вывести отсортированный в алфавитном порядке список имен пользователей в файле passwd (вам понадобится grep).</w:t>
      </w:r>
    </w:p>
    <w:p>
      <w:pPr/>
      <w:r>
        <w:rPr/>
        <w:t xml:space="preserve">Выполним команду </w:t>
      </w:r>
      <w:r>
        <w:rPr>
          <w:i/>
        </w:rPr>
        <w:t xml:space="preserve">grep </w:t>
      </w:r>
      <w:r>
        <w:noBreakHyphen/>
      </w:r>
      <w:r>
        <w:rPr>
          <w:i/>
        </w:rPr>
        <w:t>o "^[^:]*" /etc/passwd</w:t>
      </w:r>
      <w:r>
        <w:rPr/>
        <w:t xml:space="preserve">. Параметр </w:t>
      </w:r>
      <w:r>
        <w:rPr>
          <w:i/>
        </w:rPr>
      </w:r>
      <w:r>
        <w:noBreakHyphen/>
      </w:r>
      <w:r>
        <w:rPr>
          <w:i/>
        </w:rPr>
        <w:t>o</w:t>
      </w:r>
      <w:r>
        <w:rPr/>
        <w:t xml:space="preserve"> означает что будет осуществлен вывод только найденных частей. </w:t>
      </w:r>
      <w:r>
        <w:rPr>
          <w:i/>
        </w:rPr>
        <w:t>^</w:t>
      </w:r>
      <w:r>
        <w:rPr/>
        <w:t xml:space="preserve"> в начале паттерна означает начало строки. </w:t>
      </w:r>
      <w:r>
        <w:rPr>
          <w:i/>
        </w:rPr>
        <w:t>[^:]*</w:t>
      </w:r>
      <w:r>
        <w:rPr/>
        <w:t xml:space="preserve"> означает любой символ кроме </w:t>
      </w:r>
      <w:r>
        <w:rPr>
          <w:i/>
        </w:rPr>
        <w:t>:</w:t>
      </w:r>
      <w:r>
        <w:rPr/>
        <w:t xml:space="preserve">. </w:t>
      </w:r>
      <w:r>
        <w:rPr>
          <w:i/>
        </w:rPr>
        <w:t>*</w:t>
      </w:r>
      <w:r>
        <w:rPr/>
        <w:t xml:space="preserve"> означает, что предыдущий параметр повторяется 0 или более раз.</w:t>
      </w:r>
    </w:p>
    <w:p>
      <w:pPr/>
      <w:r>
        <w:rPr/>
        <w:t xml:space="preserve">Вывод представлен в листинге </w:t>
      </w:r>
      <w:r>
        <w:fldChar w:fldCharType="begin"/>
        <w:instrText xml:space="preserve">REF etcpasswd \h</w:instrText>
        <w:fldChar w:fldCharType="separate"/>
        <w:t>5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87f67338e1d14714af2ca9e01d82b54f" w:name="etcpasswd"/>
      <w:fldSimple w:instr="SEQ Листинг \* ARABIC">
        <w:r>
          <w:t>5</w:t>
        </w:r>
      </w:fldSimple>
      <w:bookmarkEnd w:id="87f67338e1d14714af2ca9e01d82b54f"/>
      <w:r>
        <w:t xml:space="preserve"> - Вывод пользователей из файла /etc/passwd.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root</w:t>
            </w:r>
          </w:p>
          <w:p>
            <w:pPr>
              <w:pStyle w:val="Code"/>
            </w:pPr>
            <w:r>
              <w:rPr/>
              <w:t>bin</w:t>
            </w:r>
          </w:p>
          <w:p>
            <w:pPr>
              <w:pStyle w:val="Code"/>
            </w:pPr>
            <w:r>
              <w:rPr/>
              <w:t>daemon</w:t>
            </w:r>
          </w:p>
          <w:p>
            <w:pPr>
              <w:pStyle w:val="Code"/>
            </w:pPr>
            <w:r>
              <w:rPr/>
              <w:t>mail</w:t>
            </w:r>
          </w:p>
          <w:p>
            <w:pPr>
              <w:pStyle w:val="Code"/>
            </w:pPr>
            <w:r>
              <w:rPr/>
              <w:t>ftp</w:t>
            </w:r>
          </w:p>
          <w:p>
            <w:pPr>
              <w:pStyle w:val="Code"/>
            </w:pPr>
            <w:r>
              <w:rPr/>
              <w:t>http</w:t>
            </w:r>
          </w:p>
          <w:p>
            <w:pPr>
              <w:pStyle w:val="Code"/>
            </w:pPr>
            <w:r>
              <w:rPr/>
              <w:t>nobody</w:t>
            </w:r>
          </w:p>
          <w:p>
            <w:pPr>
              <w:pStyle w:val="Code"/>
            </w:pPr>
            <w:r>
              <w:rPr/>
              <w:t>dbus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coredump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network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oom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journal</w:t>
            </w:r>
            <w:r>
              <w:noBreakHyphen/>
            </w:r>
            <w:r>
              <w:rPr/>
              <w:t>remote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resolve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timesync</w:t>
            </w:r>
          </w:p>
          <w:p>
            <w:pPr>
              <w:pStyle w:val="Code"/>
            </w:pPr>
            <w:r>
              <w:rPr/>
              <w:t>tss</w:t>
            </w:r>
          </w:p>
          <w:p>
            <w:pPr>
              <w:pStyle w:val="Code"/>
            </w:pPr>
            <w:r>
              <w:rPr/>
              <w:t>uuidd</w:t>
            </w:r>
          </w:p>
          <w:p>
            <w:pPr>
              <w:pStyle w:val="Code"/>
            </w:pPr>
            <w:r>
              <w:rPr/>
              <w:t>roman</w:t>
            </w:r>
          </w:p>
          <w:p>
            <w:pPr>
              <w:pStyle w:val="Code"/>
            </w:pPr>
            <w:r>
              <w:rPr/>
              <w:t>avahi</w:t>
            </w:r>
          </w:p>
          <w:p>
            <w:pPr>
              <w:pStyle w:val="Code"/>
            </w:pPr>
            <w:r>
              <w:rPr/>
              <w:t>gdm</w:t>
            </w:r>
          </w:p>
          <w:p>
            <w:pPr>
              <w:pStyle w:val="Code"/>
            </w:pPr>
            <w:r>
              <w:rPr/>
              <w:t>geoclue</w:t>
            </w:r>
          </w:p>
          <w:p>
            <w:pPr>
              <w:pStyle w:val="Code"/>
            </w:pPr>
            <w:r>
              <w:rPr/>
              <w:t>polkitd</w:t>
            </w:r>
          </w:p>
          <w:p>
            <w:pPr>
              <w:pStyle w:val="Code"/>
            </w:pPr>
            <w:r>
              <w:rPr/>
              <w:t>rtkit</w:t>
            </w:r>
          </w:p>
          <w:p>
            <w:pPr>
              <w:pStyle w:val="Code"/>
            </w:pPr>
            <w:r>
              <w:rPr/>
              <w:t>usbmux</w:t>
            </w:r>
          </w:p>
          <w:p>
            <w:pPr>
              <w:pStyle w:val="Code"/>
            </w:pPr>
            <w:r>
              <w:rPr/>
              <w:t>colord</w:t>
            </w:r>
          </w:p>
          <w:p>
            <w:pPr>
              <w:pStyle w:val="Code"/>
            </w:pPr>
            <w:r>
              <w:rPr/>
              <w:t>git</w:t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5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nm</w:t>
            </w:r>
            <w:r>
              <w:noBreakHyphen/>
            </w:r>
            <w:r>
              <w:rPr/>
              <w:t>openvpn</w:t>
            </w:r>
          </w:p>
          <w:p>
            <w:pPr>
              <w:pStyle w:val="Code"/>
            </w:pPr>
            <w:r>
              <w:rPr/>
              <w:t>openvpn</w:t>
            </w:r>
          </w:p>
          <w:p>
            <w:pPr>
              <w:pStyle w:val="Code"/>
            </w:pPr>
            <w:r>
              <w:rPr/>
              <w:t>saned</w:t>
            </w:r>
          </w:p>
          <w:p>
            <w:pPr>
              <w:pStyle w:val="Code"/>
            </w:pPr>
            <w:r>
              <w:rPr/>
              <w:t>cups</w:t>
            </w:r>
          </w:p>
          <w:p>
            <w:pPr>
              <w:pStyle w:val="Code"/>
            </w:pPr>
            <w:r>
              <w:rPr/>
              <w:t>plex</w:t>
            </w:r>
          </w:p>
          <w:p>
            <w:pPr>
              <w:pStyle w:val="Code"/>
            </w:pPr>
            <w:r>
              <w:rPr/>
              <w:t>systemd</w:t>
            </w:r>
            <w:r>
              <w:noBreakHyphen/>
            </w:r>
            <w:r>
              <w:rPr/>
              <w:t>journal</w:t>
            </w:r>
            <w:r>
              <w:noBreakHyphen/>
            </w:r>
            <w:r>
              <w:rPr/>
              <w:t>upload</w:t>
            </w:r>
          </w:p>
        </w:tc>
      </w:tr>
    </w:tbl>
    <w:p>
      <w:pPr>
        <w:pStyle w:val="Heading2"/>
      </w:pPr>
      <w:bookmarkStart w:id="f95a681087d94a5a9761c89e79e52517" w:name="f95a681087d94a5a9761c89e79e52517"/>
      <w:bookmarkEnd w:id="f95a681087d94a5a9761c89e79e52517"/>
      <w:r>
        <w:rPr/>
        <w:t>Задание 2</w:t>
      </w:r>
    </w:p>
    <w:p>
      <w:pPr/>
      <w:r>
        <w:rPr/>
        <w:t>Задание: вывести данные /etc/protocols в отформатированном и отсортированном порядке для 5 наибольших портов.</w:t>
      </w:r>
    </w:p>
    <w:p>
      <w:pPr/>
      <w:r>
        <w:rPr/>
        <w:t xml:space="preserve">Выполним команду </w:t>
      </w:r>
      <w:r>
        <w:rPr>
          <w:i/>
        </w:rPr>
        <w:t xml:space="preserve">cat /etc/protocols | grep "^[^# ].+ | awk '{print $2" "$3}' | sort </w:t>
      </w:r>
      <w:r>
        <w:noBreakHyphen/>
      </w:r>
      <w:r>
        <w:rPr>
          <w:i/>
        </w:rPr>
        <w:t xml:space="preserve">n </w:t>
      </w:r>
      <w:r>
        <w:noBreakHyphen/>
      </w:r>
      <w:r>
        <w:rPr>
          <w:i/>
        </w:rPr>
        <w:t xml:space="preserve">r | head </w:t>
      </w:r>
      <w:r>
        <w:noBreakHyphen/>
      </w:r>
      <w:r>
        <w:rPr>
          <w:i/>
        </w:rPr>
        <w:t>n 5</w:t>
      </w:r>
      <w:r>
        <w:rPr/>
        <w:t xml:space="preserve">. </w:t>
      </w:r>
      <w:r>
        <w:rPr>
          <w:i/>
        </w:rPr>
        <w:t>cat</w:t>
      </w:r>
      <w:r>
        <w:rPr/>
        <w:t xml:space="preserve"> обозначает вывод файла. </w:t>
      </w:r>
      <w:r>
        <w:rPr>
          <w:i/>
        </w:rPr>
        <w:t>grep</w:t>
      </w:r>
      <w:r>
        <w:rPr/>
        <w:t xml:space="preserve"> выводит только строки подходящие под паттерн:</w:t>
      </w:r>
      <w:r>
        <w:rPr/>
        <w:t xml:space="preserve"> </w:t>
      </w:r>
      <w:r>
        <w:rPr/>
        <w:t xml:space="preserve">один или более любых символов, один или несколько пробелов, одна или более цифр, один или несколько пробелов, один или более любых символов. </w:t>
      </w:r>
      <w:r>
        <w:rPr>
          <w:i/>
        </w:rPr>
        <w:t>awk</w:t>
      </w:r>
      <w:r>
        <w:rPr/>
        <w:t xml:space="preserve"> выводит вторую и третью части строки, разделенные пробелом. </w:t>
      </w:r>
      <w:r>
        <w:rPr>
          <w:i/>
        </w:rPr>
        <w:t>sort</w:t>
      </w:r>
      <w:r>
        <w:rPr/>
        <w:t xml:space="preserve"> сортирует строки в обратном порядке (</w:t>
      </w:r>
      <w:r>
        <w:rPr>
          <w:i/>
        </w:rPr>
      </w:r>
      <w:r>
        <w:noBreakHyphen/>
      </w:r>
      <w:r>
        <w:rPr>
          <w:i/>
        </w:rPr>
        <w:t>r</w:t>
      </w:r>
      <w:r>
        <w:rPr/>
        <w:t>), учитывая цифры (</w:t>
      </w:r>
      <w:r>
        <w:rPr>
          <w:i/>
        </w:rPr>
      </w:r>
      <w:r>
        <w:noBreakHyphen/>
      </w:r>
      <w:r>
        <w:rPr>
          <w:i/>
        </w:rPr>
        <w:t>n</w:t>
      </w:r>
      <w:r>
        <w:rPr/>
        <w:t xml:space="preserve">). </w:t>
      </w:r>
      <w:r>
        <w:rPr>
          <w:i/>
        </w:rPr>
        <w:t>head</w:t>
      </w:r>
      <w:r>
        <w:rPr/>
        <w:t xml:space="preserve"> выводит первые пять (</w:t>
      </w:r>
      <w:r>
        <w:rPr>
          <w:i/>
        </w:rPr>
      </w:r>
      <w:r>
        <w:noBreakHyphen/>
      </w:r>
      <w:r>
        <w:rPr>
          <w:i/>
        </w:rPr>
        <w:t>n 5</w:t>
      </w:r>
      <w:r>
        <w:rPr/>
        <w:t>) строк.</w:t>
      </w:r>
    </w:p>
    <w:p>
      <w:pPr/>
      <w:r>
        <w:rPr/>
        <w:t xml:space="preserve">Вывод представлен в листинге </w:t>
      </w:r>
      <w:r>
        <w:fldChar w:fldCharType="begin"/>
        <w:instrText xml:space="preserve">REF etcprotocols \h</w:instrText>
        <w:fldChar w:fldCharType="separate"/>
        <w:t>6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7e470a51a60b49e8ac413abcc3372d24" w:name="etcprotocols"/>
      <w:fldSimple w:instr="SEQ Листинг \* ARABIC">
        <w:r>
          <w:t>6</w:t>
        </w:r>
      </w:fldSimple>
      <w:bookmarkEnd w:id="7e470a51a60b49e8ac413abcc3372d24"/>
      <w:r>
        <w:t xml:space="preserve"> - Вывод отформатированных и отсортированных данных из /etc/protcols.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255 Reserved</w:t>
            </w:r>
          </w:p>
          <w:p>
            <w:pPr>
              <w:pStyle w:val="Code"/>
            </w:pPr>
            <w:r>
              <w:rPr/>
              <w:t>145 NSH</w:t>
            </w:r>
          </w:p>
          <w:p>
            <w:pPr>
              <w:pStyle w:val="Code"/>
            </w:pPr>
            <w:r>
              <w:rPr/>
              <w:t>144 AGGFRAG</w:t>
            </w:r>
          </w:p>
          <w:p>
            <w:pPr>
              <w:pStyle w:val="Code"/>
            </w:pPr>
            <w:r>
              <w:rPr/>
              <w:t>143 Ethernet</w:t>
            </w:r>
          </w:p>
          <w:p>
            <w:pPr>
              <w:pStyle w:val="Code"/>
            </w:pPr>
            <w:r>
              <w:rPr/>
              <w:t>142 ROHC</w:t>
            </w:r>
          </w:p>
        </w:tc>
      </w:tr>
    </w:tbl>
    <w:p>
      <w:pPr>
        <w:pStyle w:val="Heading2"/>
      </w:pPr>
      <w:bookmarkStart w:id="75bb9d455c6a4b358b95c4dacbc7d5b4" w:name="75bb9d455c6a4b358b95c4dacbc7d5b4"/>
      <w:bookmarkEnd w:id="75bb9d455c6a4b358b95c4dacbc7d5b4"/>
      <w:r>
        <w:rPr/>
        <w:t>Задание 3</w:t>
      </w:r>
    </w:p>
    <w:p>
      <w:pPr/>
      <w:r>
        <w:rPr/>
        <w:t>Задание: написать программу banner средствами bash для вывода текстов, как в следующем примере (размер баннера должен меняться!).</w:t>
      </w:r>
    </w:p>
    <w:p>
      <w:pPr/>
      <w:r>
        <w:rPr/>
        <w:t xml:space="preserve">Код скрипта представлен в листинге </w:t>
      </w:r>
      <w:r>
        <w:fldChar w:fldCharType="begin"/>
        <w:instrText xml:space="preserve">REF banner \h</w:instrText>
        <w:fldChar w:fldCharType="separate"/>
        <w:t>7</w:t>
        <w:fldChar w:fldCharType="end"/>
      </w:r>
      <w:r>
        <w:rPr/>
        <w:t xml:space="preserve">. В первой строке инициализируется переменная </w:t>
      </w:r>
      <w:r>
        <w:rPr>
          <w:i/>
        </w:rPr>
        <w:t>TEXT</w:t>
      </w:r>
      <w:r>
        <w:rPr/>
        <w:t xml:space="preserve"> со значением первого аргумента программы. Далее при помощи </w:t>
      </w:r>
      <w:r>
        <w:rPr>
          <w:i/>
        </w:rPr>
        <w:t>expr length</w:t>
      </w:r>
      <w:r>
        <w:rPr/>
        <w:t xml:space="preserve"> подсчитывается количество символов в </w:t>
      </w:r>
      <w:r>
        <w:rPr>
          <w:i/>
        </w:rPr>
        <w:t>TEXT</w:t>
      </w:r>
      <w:r>
        <w:rPr/>
        <w:t xml:space="preserve">. Затем объявляется функция print_border, которая выводит плюс, </w:t>
      </w:r>
      <w:r>
        <w:rPr>
          <w:i/>
        </w:rPr>
        <w:t>TEXT_LENGTH+2</w:t>
      </w:r>
      <w:r>
        <w:rPr/>
        <w:t xml:space="preserve"> минусов и плюс. Далее вызывается функция print_boder, выводится </w:t>
      </w:r>
      <w:r>
        <w:rPr>
          <w:i/>
        </w:rPr>
        <w:t>$TEXT</w:t>
      </w:r>
      <w:r>
        <w:rPr/>
        <w:t xml:space="preserve">, еще раз вызывается функция print_boder. </w:t>
      </w:r>
    </w:p>
    <w:p>
      <w:pPr>
        <w:pStyle w:val="Caption"/>
      </w:pPr>
      <w:r>
        <w:t xml:space="preserve">Листинг </w:t>
      </w:r>
      <w:bookmarkStart w:id="848ea813b2e54906b06d7cd8033a321e" w:name="banner"/>
      <w:fldSimple w:instr="SEQ Листинг \* ARABIC">
        <w:r>
          <w:t>7</w:t>
        </w:r>
      </w:fldSimple>
      <w:bookmarkEnd w:id="848ea813b2e54906b06d7cd8033a321e"/>
      <w:r>
        <w:t xml:space="preserve"> - Код скрипта banner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b/>
                <w:color w:val="2C2CFF"/>
              </w:rPr>
              <w:t>TEXT</w:t>
            </w:r>
            <w:r>
              <w:rPr/>
              <w:t>=</w:t>
            </w:r>
            <w:r>
              <w:rPr>
                <w:b/>
                <w:color w:val="2C2CFF"/>
              </w:rPr>
              <w:t>$1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b/>
                <w:color w:val="2C2CFF"/>
              </w:rPr>
              <w:t>TEXT_LENGTH</w:t>
            </w:r>
            <w:r>
              <w:rPr/>
              <w:t>=</w:t>
            </w:r>
            <w:r>
              <w:rPr>
                <w:color w:val="2C2CFF"/>
              </w:rPr>
              <w:t>$(</w:t>
            </w:r>
            <w:r>
              <w:rPr/>
              <w:t>expr</w:t>
            </w:r>
            <w:r>
              <w:rPr>
                <w:color w:val="BBBBBB"/>
              </w:rPr>
              <w:t xml:space="preserve"> </w:t>
            </w:r>
            <w:r>
              <w:rPr/>
              <w:t>length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>
                <w:b/>
                <w:color w:val="2C2CFF"/>
              </w:rPr>
              <w:t>$1</w:t>
            </w:r>
            <w:r>
              <w:rPr>
                <w:color w:val="800080"/>
              </w:rPr>
              <w:t>"</w:t>
            </w:r>
            <w:r>
              <w:rPr>
                <w:color w:val="2C2CFF"/>
              </w:rPr>
              <w:t>)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function</w:t>
            </w:r>
            <w:r>
              <w:rPr>
                <w:color w:val="BBBBBB"/>
              </w:rPr>
              <w:t xml:space="preserve"> </w:t>
            </w:r>
            <w:r>
              <w:rPr/>
              <w:t>print_border</w:t>
            </w:r>
            <w:r>
              <w:rPr>
                <w:color w:val="BBBBBB"/>
              </w:rPr>
              <w:t xml:space="preserve"> </w:t>
            </w:r>
            <w:r>
              <w:rPr/>
              <w:t>{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printf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"+"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for</w:t>
            </w:r>
            <w:r>
              <w:rPr>
                <w:color w:val="BBBBBB"/>
              </w:rPr>
              <w:t xml:space="preserve"> </w:t>
            </w:r>
            <w:r>
              <w:rPr/>
              <w:t>(</w:t>
            </w:r>
            <w:r>
              <w:rPr/>
              <w:t>(</w:t>
            </w:r>
            <w:r>
              <w:rPr>
                <w:b/>
                <w:color w:val="2C2CFF"/>
              </w:rPr>
              <w:t>i</w:t>
            </w:r>
            <w:r>
              <w:rPr/>
              <w:t>=</w:t>
            </w:r>
            <w:r>
              <w:rPr>
                <w:b/>
                <w:color w:val="2C8553"/>
              </w:rPr>
              <w:t>1</w:t>
            </w:r>
            <w:r>
              <w:rPr/>
              <w:t>;</w:t>
            </w:r>
            <w:r>
              <w:rPr/>
              <w:t>i</w:t>
            </w:r>
            <w:r>
              <w:rPr/>
              <w:t>&lt;</w:t>
            </w:r>
            <w:r>
              <w:rPr/>
              <w:t>=</w:t>
            </w:r>
            <w:r>
              <w:rPr>
                <w:b/>
                <w:color w:val="2C2CFF"/>
              </w:rPr>
              <w:t>$TEXT_LENGTH</w:t>
            </w:r>
            <w:r>
              <w:rPr/>
              <w:t>+2</w:t>
            </w:r>
            <w:r>
              <w:rPr/>
              <w:t>;</w:t>
            </w:r>
            <w:r>
              <w:rPr/>
              <w:t>i++</w:t>
            </w:r>
            <w:r>
              <w:rPr/>
              <w:t>)</w:t>
            </w:r>
            <w:r>
              <w:rPr/>
              <w:t>)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do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</w:t>
            </w:r>
            <w:r>
              <w:rPr>
                <w:color w:val="2C2CFF"/>
              </w:rPr>
              <w:t>printf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noBreakHyphen/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done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printf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"+\n"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}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print_border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| </w:t>
            </w:r>
            <w:r>
              <w:rPr>
                <w:b/>
                <w:color w:val="2C2CFF"/>
              </w:rPr>
              <w:t>$1</w:t>
            </w:r>
            <w:r>
              <w:rPr>
                <w:color w:val="800080"/>
              </w:rPr>
              <w:t xml:space="preserve"> |</w:t>
            </w:r>
            <w:r>
              <w:rPr>
                <w:color w:val="800080"/>
              </w:rPr>
              <w:t>"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print_border</w:t>
            </w:r>
            <w:r>
              <w:rPr/>
              <w:t>;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dc87b00eaf964e8fa2e71ac872c936f1" w:name="dc87b00eaf964e8fa2e71ac872c936f1"/>
      <w:bookmarkEnd w:id="dc87b00eaf964e8fa2e71ac872c936f1"/>
      <w:r>
        <w:rPr/>
        <w:t>Задание 4</w:t>
      </w:r>
    </w:p>
    <w:p>
      <w:pPr/>
      <w:r>
        <w:rPr/>
        <w:t>Задание: Написать программу для вывода всех идентификаторов (по правилам C/C++ или Java) в файле (без повторений).</w:t>
      </w:r>
    </w:p>
    <w:p>
      <w:pPr/>
      <w:r>
        <w:rPr/>
        <w:t>Пример для hello.c: h hello include int main n printf return stdio void world.</w:t>
      </w:r>
    </w:p>
    <w:p>
      <w:pPr>
        <w:pStyle w:val="Caption"/>
      </w:pPr>
      <w:r>
        <w:t xml:space="preserve">Листинг </w:t>
      </w:r>
      <w:fldSimple w:instr="SEQ Листинг \* ARABIC">
        <w:r>
          <w:t>8</w:t>
        </w:r>
      </w:fldSimple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grep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o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w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E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"\w+"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$1</w:t>
            </w:r>
            <w:r>
              <w:rPr>
                <w:color w:val="BBBBBB"/>
              </w:rPr>
              <w:t xml:space="preserve"> </w:t>
            </w:r>
            <w:r>
              <w:rPr/>
              <w:t>|</w:t>
            </w:r>
            <w:r>
              <w:rPr>
                <w:color w:val="BBBBBB"/>
              </w:rPr>
              <w:t xml:space="preserve"> </w:t>
            </w:r>
            <w:r>
              <w:rPr/>
              <w:t>sort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u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3b087ae5f9d94e1190947a00d968ec5d" w:name="3b087ae5f9d94e1190947a00d968ec5d"/>
      <w:bookmarkEnd w:id="3b087ae5f9d94e1190947a00d968ec5d"/>
      <w:r>
        <w:rPr/>
        <w:t>Задание 5</w:t>
      </w:r>
    </w:p>
    <w:p>
      <w:pPr/>
      <w:r>
        <w:rPr/>
        <w:t>Задание: Написать программу для регистрации пользовательской команды (правильные права доступа и копирование в /usr/local/bin).</w:t>
      </w:r>
    </w:p>
    <w:p>
      <w:pPr/>
      <w:r>
        <w:rPr/>
        <w:t>Например, пусть программа называется reg. В результате для banner задаются правильные права доступа и сам banner копируется в /usr/local/bin.</w:t>
      </w:r>
    </w:p>
    <w:p>
      <w:pPr>
        <w:pStyle w:val="Caption"/>
      </w:pPr>
      <w:r>
        <w:t xml:space="preserve">Листинг </w:t>
      </w:r>
      <w:fldSimple w:instr="SEQ Листинг \* ARABIC">
        <w:r>
          <w:t>9</w:t>
        </w:r>
      </w:fldSimple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chmod</w:t>
            </w:r>
            <w:r>
              <w:rPr>
                <w:color w:val="BBBBBB"/>
              </w:rPr>
              <w:t xml:space="preserve"> </w:t>
            </w:r>
            <w:r>
              <w:rPr/>
              <w:t>+x</w:t>
            </w:r>
            <w:r>
              <w:rPr>
                <w:color w:val="BBBBBB"/>
              </w:rPr>
              <w:t xml:space="preserve"> </w:t>
            </w:r>
            <w:r>
              <w:rPr/>
              <w:t>banner.sh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cp</w:t>
            </w:r>
            <w:r>
              <w:rPr>
                <w:color w:val="BBBBBB"/>
              </w:rPr>
              <w:t xml:space="preserve"> </w:t>
            </w:r>
            <w:r>
              <w:rPr/>
              <w:t>banner.sh</w:t>
            </w:r>
            <w:r>
              <w:rPr>
                <w:color w:val="BBBBBB"/>
              </w:rPr>
              <w:t xml:space="preserve"> </w:t>
            </w:r>
            <w:r>
              <w:rPr/>
              <w:t>/usr/local/bin</w:t>
            </w:r>
            <w:r>
              <w:rPr>
                <w:color w:val="BBBBBB"/>
              </w:rPr>
            </w:r>
          </w:p>
        </w:tc>
      </w:tr>
    </w:tbl>
    <w:p>
      <w:pPr>
        <w:pStyle w:val="Heading2"/>
        <w:pageBreakBefore/>
        <w:spacing w:before="0"/>
      </w:pPr>
      <w:bookmarkStart w:id="2e30fc9199854f749b0d8d924b99eda4" w:name="2e30fc9199854f749b0d8d924b99eda4"/>
      <w:bookmarkEnd w:id="2e30fc9199854f749b0d8d924b99eda4"/>
      <w:r>
        <w:rPr/>
        <w:t>Задание 6</w:t>
      </w:r>
    </w:p>
    <w:p>
      <w:pPr/>
      <w:r>
        <w:rPr/>
        <w:t>Задание: написать программу для проверки наличия комментария в первой строке файлов с расширением c, js и py.</w:t>
      </w:r>
    </w:p>
    <w:p>
      <w:pPr/>
      <w:r>
        <w:rPr/>
        <w:t xml:space="preserve">Код программы предоставлен в листинге </w:t>
      </w:r>
      <w:r>
        <w:fldChar w:fldCharType="begin"/>
        <w:instrText xml:space="preserve">REF task6 \h</w:instrText>
        <w:fldChar w:fldCharType="separate"/>
        <w:t>10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226a40014b654863af5c7ffde46ae111" w:name="task6"/>
      <w:fldSimple w:instr="SEQ Листинг \* ARABIC">
        <w:r>
          <w:t>10</w:t>
        </w:r>
      </w:fldSimple>
      <w:bookmarkEnd w:id="226a40014b654863af5c7ffde46ae111"/>
      <w:r>
        <w:t xml:space="preserve"> - Код программы для задания 6.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b/>
                <w:color w:val="2C2CFF"/>
              </w:rPr>
              <w:t>FIRST_LINE</w:t>
            </w:r>
            <w:r>
              <w:rPr/>
              <w:t>=</w:t>
            </w:r>
            <w:r>
              <w:rPr>
                <w:color w:val="2C2CFF"/>
              </w:rPr>
              <w:t>$(</w:t>
            </w:r>
            <w:r>
              <w:rPr/>
              <w:t>cat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$1</w:t>
            </w:r>
            <w:r>
              <w:rPr>
                <w:color w:val="BBBBBB"/>
              </w:rPr>
              <w:t xml:space="preserve"> </w:t>
            </w:r>
            <w:r>
              <w:rPr/>
              <w:t>|</w:t>
            </w:r>
            <w:r>
              <w:rPr>
                <w:color w:val="BBBBBB"/>
              </w:rPr>
              <w:t xml:space="preserve"> </w:t>
            </w:r>
            <w:r>
              <w:rPr/>
              <w:t>head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n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8553"/>
              </w:rPr>
              <w:t>1</w:t>
            </w:r>
            <w:r>
              <w:rPr>
                <w:color w:val="2C2CFF"/>
              </w:rPr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if</w:t>
            </w:r>
            <w:r>
              <w:rPr>
                <w:color w:val="BBBBBB"/>
              </w:rPr>
              <w:t xml:space="preserve"> </w:t>
            </w:r>
            <w:r>
              <w:rPr/>
              <w:t>{</w:t>
            </w:r>
            <w:r>
              <w:rPr>
                <w:color w:val="BBBBBB"/>
              </w:rPr>
              <w:t xml:space="preserve"> </w:t>
            </w:r>
            <w:r>
              <w:rPr/>
              <w:t>[</w:t>
            </w:r>
            <w:r>
              <w:rPr/>
              <w:t>[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$1</w:t>
            </w:r>
            <w:r>
              <w:rPr>
                <w:color w:val="BBBBBB"/>
              </w:rPr>
              <w:t xml:space="preserve"> </w:t>
            </w:r>
            <w:r>
              <w:rPr/>
              <w:t>=</w:t>
            </w:r>
            <w:r>
              <w:rPr/>
              <w:t>=</w:t>
            </w:r>
            <w:r>
              <w:rPr>
                <w:color w:val="BBBBBB"/>
              </w:rPr>
              <w:t xml:space="preserve"> </w:t>
            </w:r>
            <w:r>
              <w:rPr/>
              <w:t>*</w:t>
            </w:r>
            <w:r>
              <w:rPr>
                <w:color w:val="800080"/>
              </w:rPr>
              <w:t>".py"</w:t>
            </w:r>
            <w:r>
              <w:rPr>
                <w:color w:val="BBBBBB"/>
              </w:rPr>
              <w:t xml:space="preserve"> </w:t>
            </w:r>
            <w:r>
              <w:rPr/>
              <w:t>]</w:t>
            </w:r>
            <w:r>
              <w:rPr/>
              <w:t>]</w:t>
            </w:r>
            <w:r>
              <w:rPr>
                <w:color w:val="BBBBBB"/>
              </w:rPr>
              <w:t xml:space="preserve"> </w:t>
            </w:r>
            <w:r>
              <w:rPr/>
              <w:t>&amp;&amp;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$(</w:t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$FIRST_LINE</w:t>
            </w:r>
            <w:r>
              <w:rPr>
                <w:color w:val="BBBBBB"/>
              </w:rPr>
              <w:t xml:space="preserve"> </w:t>
            </w:r>
            <w:r>
              <w:rPr/>
              <w:t>|</w:t>
            </w:r>
            <w:r>
              <w:rPr>
                <w:color w:val="BBBBBB"/>
              </w:rPr>
              <w:t xml:space="preserve"> </w:t>
            </w:r>
            <w:r>
              <w:rPr/>
              <w:t>grep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q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"^ *#"</w:t>
            </w:r>
            <w:r>
              <w:rPr>
                <w:color w:val="2C2CFF"/>
              </w:rPr>
              <w:t>)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/>
              <w:t>}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\</w:t>
            </w:r>
          </w:p>
          <w:p>
            <w:pPr>
              <w:pStyle w:val="Code"/>
            </w:pPr>
            <w:r>
              <w:rPr>
                <w:color w:val="800080"/>
              </w:rPr>
            </w:r>
            <w:r>
              <w:rPr/>
              <w:t>||</w:t>
            </w:r>
            <w:r>
              <w:rPr>
                <w:color w:val="BBBBBB"/>
              </w:rPr>
              <w:t xml:space="preserve"> </w:t>
            </w:r>
            <w:r>
              <w:rPr/>
              <w:t>{</w:t>
            </w:r>
            <w:r>
              <w:rPr>
                <w:color w:val="BBBBBB"/>
              </w:rPr>
              <w:t xml:space="preserve"> </w:t>
            </w:r>
            <w:r>
              <w:rPr/>
              <w:t>[</w:t>
            </w:r>
            <w:r>
              <w:rPr/>
              <w:t>[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$1</w:t>
            </w:r>
            <w:r>
              <w:rPr>
                <w:color w:val="BBBBBB"/>
              </w:rPr>
              <w:t xml:space="preserve"> </w:t>
            </w:r>
            <w:r>
              <w:rPr/>
              <w:t>=</w:t>
            </w:r>
            <w:r>
              <w:rPr/>
              <w:t>=</w:t>
            </w:r>
            <w:r>
              <w:rPr>
                <w:color w:val="BBBBBB"/>
              </w:rPr>
              <w:t xml:space="preserve"> </w:t>
            </w:r>
            <w:r>
              <w:rPr/>
              <w:t>*</w:t>
            </w:r>
            <w:r>
              <w:rPr>
                <w:color w:val="800080"/>
              </w:rPr>
              <w:t>".c"</w:t>
            </w:r>
            <w:r>
              <w:rPr>
                <w:color w:val="BBBBBB"/>
              </w:rPr>
              <w:t xml:space="preserve"> </w:t>
            </w:r>
            <w:r>
              <w:rPr/>
              <w:t>]</w:t>
            </w:r>
            <w:r>
              <w:rPr/>
              <w:t>]</w:t>
            </w:r>
            <w:r>
              <w:rPr>
                <w:color w:val="BBBBBB"/>
              </w:rPr>
              <w:t xml:space="preserve"> </w:t>
            </w:r>
            <w:r>
              <w:rPr/>
              <w:t>&amp;&amp;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$(</w:t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$FIRST_LINE</w:t>
            </w:r>
            <w:r>
              <w:rPr>
                <w:color w:val="BBBBBB"/>
              </w:rPr>
              <w:t xml:space="preserve"> </w:t>
            </w:r>
            <w:r>
              <w:rPr/>
              <w:t>|</w:t>
            </w:r>
            <w:r>
              <w:rPr>
                <w:color w:val="BBBBBB"/>
              </w:rPr>
              <w:t xml:space="preserve"> </w:t>
            </w:r>
            <w:r>
              <w:rPr/>
              <w:t>grep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q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e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"//.\+"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e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"/*.\+\*/"</w:t>
            </w:r>
            <w:r>
              <w:rPr>
                <w:color w:val="2C2CFF"/>
              </w:rPr>
              <w:t>)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/>
              <w:t>}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\</w:t>
            </w:r>
          </w:p>
          <w:p>
            <w:pPr>
              <w:pStyle w:val="Code"/>
            </w:pPr>
            <w:r>
              <w:rPr>
                <w:color w:val="800080"/>
              </w:rPr>
            </w:r>
            <w:r>
              <w:rPr/>
              <w:t>||</w:t>
            </w:r>
            <w:r>
              <w:rPr>
                <w:color w:val="BBBBBB"/>
              </w:rPr>
              <w:t xml:space="preserve"> </w:t>
            </w:r>
            <w:r>
              <w:rPr/>
              <w:t>{</w:t>
            </w:r>
            <w:r>
              <w:rPr>
                <w:color w:val="BBBBBB"/>
              </w:rPr>
              <w:t xml:space="preserve"> </w:t>
            </w:r>
            <w:r>
              <w:rPr/>
              <w:t>[</w:t>
            </w:r>
            <w:r>
              <w:rPr/>
              <w:t>[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$1</w:t>
            </w:r>
            <w:r>
              <w:rPr>
                <w:color w:val="BBBBBB"/>
              </w:rPr>
              <w:t xml:space="preserve"> </w:t>
            </w:r>
            <w:r>
              <w:rPr/>
              <w:t>=</w:t>
            </w:r>
            <w:r>
              <w:rPr/>
              <w:t>=</w:t>
            </w:r>
            <w:r>
              <w:rPr>
                <w:color w:val="BBBBBB"/>
              </w:rPr>
              <w:t xml:space="preserve"> </w:t>
            </w:r>
            <w:r>
              <w:rPr/>
              <w:t>*</w:t>
            </w:r>
            <w:r>
              <w:rPr>
                <w:color w:val="800080"/>
              </w:rPr>
              <w:t>".js"</w:t>
            </w:r>
            <w:r>
              <w:rPr>
                <w:color w:val="BBBBBB"/>
              </w:rPr>
              <w:t xml:space="preserve"> </w:t>
            </w:r>
            <w:r>
              <w:rPr/>
              <w:t>]</w:t>
            </w:r>
            <w:r>
              <w:rPr/>
              <w:t>]</w:t>
            </w:r>
            <w:r>
              <w:rPr>
                <w:color w:val="BBBBBB"/>
              </w:rPr>
              <w:t xml:space="preserve"> </w:t>
            </w:r>
            <w:r>
              <w:rPr/>
              <w:t>&amp;&amp;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$(</w:t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$FIRST_LINE</w:t>
            </w:r>
            <w:r>
              <w:rPr>
                <w:color w:val="BBBBBB"/>
              </w:rPr>
              <w:t xml:space="preserve"> </w:t>
            </w:r>
            <w:r>
              <w:rPr/>
              <w:t>|</w:t>
            </w:r>
            <w:r>
              <w:rPr>
                <w:color w:val="BBBBBB"/>
              </w:rPr>
              <w:t xml:space="preserve"> </w:t>
            </w:r>
            <w:r>
              <w:rPr/>
              <w:t>grep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q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e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"//.\+"</w:t>
            </w:r>
            <w:r>
              <w:rPr>
                <w:color w:val="2C2CFF"/>
              </w:rPr>
              <w:t>)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/>
              <w:t>}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then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"comment found"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else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"comment not found"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fi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7efd0885c9f64db69202db2fce5469e0" w:name="7efd0885c9f64db69202db2fce5469e0"/>
      <w:bookmarkEnd w:id="7efd0885c9f64db69202db2fce5469e0"/>
      <w:r>
        <w:rPr/>
        <w:t>Задание 7</w:t>
      </w:r>
    </w:p>
    <w:p>
      <w:pPr/>
      <w:r>
        <w:rPr/>
        <w:t>Задание: написать программу для нахождения файлов</w:t>
      </w:r>
      <w:r>
        <w:noBreakHyphen/>
      </w:r>
      <w:r>
        <w:rPr/>
        <w:t>дубликатов (имеющих 1 или более копий содержимого) по заданному пути (и подкаталогам).</w:t>
      </w:r>
    </w:p>
    <w:p>
      <w:pPr>
        <w:pStyle w:val="Caption"/>
      </w:pPr>
      <w:r>
        <w:t xml:space="preserve">Листинг </w:t>
      </w:r>
      <w:bookmarkStart w:id="b10f9ddfcaeb44f3a43625a15f7b4009" w:name="task7"/>
      <w:fldSimple w:instr="SEQ Листинг \* ARABIC">
        <w:r>
          <w:t>11</w:t>
        </w:r>
      </w:fldSimple>
      <w:bookmarkEnd w:id="b10f9ddfcaeb44f3a43625a15f7b4009"/>
      <w:r>
        <w:t xml:space="preserve"> - Код программы для задания 7.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b/>
                <w:color w:val="2C2CFF"/>
              </w:rPr>
              <w:t>files</w:t>
            </w:r>
            <w:r>
              <w:rPr/>
              <w:t>=</w:t>
            </w:r>
            <w:r>
              <w:rPr>
                <w:color w:val="2C2CFF"/>
              </w:rPr>
              <w:t>$(</w:t>
            </w:r>
            <w:r>
              <w:rPr/>
              <w:t>find</w:t>
            </w:r>
            <w:r>
              <w:rPr>
                <w:color w:val="BBBBBB"/>
              </w:rPr>
              <w:t xml:space="preserve"> </w:t>
            </w:r>
            <w:r>
              <w:rPr/>
              <w:t>.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type</w:t>
            </w:r>
            <w:r>
              <w:rPr>
                <w:color w:val="BBBBBB"/>
              </w:rPr>
              <w:t xml:space="preserve"> </w:t>
            </w:r>
            <w:r>
              <w:rPr/>
              <w:t>f</w:t>
            </w:r>
            <w:r>
              <w:rPr>
                <w:color w:val="2C2CFF"/>
              </w:rPr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for</w:t>
            </w:r>
            <w:r>
              <w:rPr>
                <w:color w:val="BBBBBB"/>
              </w:rPr>
              <w:t xml:space="preserve"> </w:t>
            </w:r>
            <w:r>
              <w:rPr/>
              <w:t>file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in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$files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do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for</w:t>
            </w:r>
            <w:r>
              <w:rPr>
                <w:color w:val="BBBBBB"/>
              </w:rPr>
              <w:t xml:space="preserve"> </w:t>
            </w:r>
            <w:r>
              <w:rPr/>
              <w:t>file2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in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$files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do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</w:t>
            </w:r>
            <w:r>
              <w:rPr>
                <w:color w:val="2C2CFF"/>
              </w:rPr>
              <w:t>if</w:t>
            </w:r>
            <w:r>
              <w:rPr>
                <w:color w:val="BBBBBB"/>
              </w:rPr>
              <w:t xml:space="preserve"> </w:t>
            </w:r>
            <w:r>
              <w:rPr/>
              <w:t>[</w:t>
            </w:r>
            <w:r>
              <w:rPr/>
              <w:t>[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>
                <w:b/>
                <w:color w:val="2C2CFF"/>
              </w:rPr>
              <w:t>$file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  <w:t xml:space="preserve"> </w:t>
            </w:r>
            <w:r>
              <w:rPr/>
              <w:t>=</w:t>
            </w:r>
            <w:r>
              <w:rPr/>
              <w:t>=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>
                <w:b/>
                <w:color w:val="2C2CFF"/>
              </w:rPr>
              <w:t>$file2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  <w:t xml:space="preserve"> </w:t>
            </w:r>
            <w:r>
              <w:rPr/>
              <w:t>]</w:t>
            </w:r>
            <w:r>
              <w:rPr/>
              <w:t>]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then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    </w:t>
            </w:r>
            <w:r>
              <w:rPr>
                <w:color w:val="2C2CFF"/>
              </w:rPr>
              <w:t>continue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</w:t>
            </w:r>
            <w:r>
              <w:rPr>
                <w:color w:val="2C2CFF"/>
              </w:rPr>
              <w:t>fi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</w:t>
            </w:r>
            <w:r>
              <w:rPr>
                <w:color w:val="2C2CFF"/>
              </w:rPr>
              <w:t>if</w:t>
            </w:r>
            <w:r>
              <w:rPr>
                <w:color w:val="BBBBBB"/>
              </w:rPr>
              <w:t xml:space="preserve"> </w:t>
            </w:r>
            <w:r>
              <w:rPr/>
              <w:t>[</w:t>
            </w:r>
            <w:r>
              <w:rPr/>
              <w:t>[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$(</w:t>
            </w:r>
            <w:r>
              <w:rPr>
                <w:color w:val="BBBBBB"/>
              </w:rPr>
              <w:t xml:space="preserve"> </w:t>
            </w:r>
            <w:r>
              <w:rPr/>
              <w:t>cat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$file2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)</w:t>
            </w:r>
            <w:r>
              <w:rPr>
                <w:color w:val="BBBBBB"/>
              </w:rPr>
              <w:t xml:space="preserve"> </w:t>
            </w:r>
            <w:r>
              <w:rPr/>
              <w:t>=</w:t>
            </w:r>
            <w:r>
              <w:rPr/>
              <w:t>=</w:t>
            </w:r>
            <w:r>
              <w:rPr>
                <w:color w:val="BBBBBB"/>
              </w:rPr>
              <w:t xml:space="preserve"> </w:t>
            </w:r>
            <w:r>
              <w:rPr/>
              <w:t>*</w:t>
            </w:r>
            <w:r>
              <w:rPr>
                <w:color w:val="2C2CFF"/>
              </w:rPr>
              <w:t>$(</w:t>
            </w:r>
            <w:r>
              <w:rPr/>
              <w:t>cat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$file</w:t>
            </w:r>
            <w:r>
              <w:rPr>
                <w:color w:val="2C2CFF"/>
              </w:rPr>
              <w:t>)</w:t>
            </w:r>
            <w:r>
              <w:rPr/>
              <w:t>*</w:t>
            </w:r>
            <w:r>
              <w:rPr>
                <w:color w:val="BBBBBB"/>
              </w:rPr>
              <w:t xml:space="preserve"> </w:t>
            </w:r>
            <w:r>
              <w:rPr/>
              <w:t>]</w:t>
            </w:r>
            <w:r>
              <w:rPr/>
              <w:t>]</w:t>
            </w:r>
            <w:r>
              <w:rPr/>
              <w:t>;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then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    </w:t>
            </w: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duplicates </w:t>
            </w:r>
            <w:r>
              <w:rPr>
                <w:b/>
                <w:color w:val="2C2CFF"/>
              </w:rPr>
              <w:t>$file</w:t>
            </w:r>
            <w:r>
              <w:rPr>
                <w:color w:val="800080"/>
              </w:rPr>
              <w:t xml:space="preserve"> </w:t>
            </w:r>
            <w:r>
              <w:rPr>
                <w:b/>
                <w:color w:val="2C2CFF"/>
              </w:rPr>
              <w:t>$file2</w:t>
            </w:r>
            <w:r>
              <w:rPr>
                <w:color w:val="800080"/>
              </w:rPr>
              <w:t>"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    </w:t>
            </w:r>
            <w:r>
              <w:rPr>
                <w:color w:val="2C2CFF"/>
              </w:rPr>
              <w:t>fi</w:t>
            </w:r>
            <w:r>
              <w:rPr/>
              <w:t>;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  <w:t xml:space="preserve">    </w:t>
            </w:r>
            <w:r>
              <w:rPr>
                <w:color w:val="2C2CFF"/>
              </w:rPr>
              <w:t>done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done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90cf9962cde24328a71b36069ba7fd10" w:name="90cf9962cde24328a71b36069ba7fd10"/>
      <w:bookmarkEnd w:id="90cf9962cde24328a71b36069ba7fd10"/>
      <w:r>
        <w:rPr/>
        <w:t>Задание 8</w:t>
      </w:r>
    </w:p>
    <w:p>
      <w:pPr/>
      <w:r>
        <w:rPr/>
        <w:t>Задание: написать программу, которая находит все файлы в данном каталоге с расширением, указанным в качестве аргумента и архивирует все эти файлы в архив tar.</w:t>
      </w:r>
    </w:p>
    <w:p>
      <w:pPr/>
      <w:r>
        <w:rPr/>
        <w:t xml:space="preserve">Код программы предоставлен в листинге </w:t>
      </w:r>
      <w:r>
        <w:fldChar w:fldCharType="begin"/>
        <w:instrText xml:space="preserve">REF task8 \h</w:instrText>
        <w:fldChar w:fldCharType="separate"/>
        <w:t>12</w:t>
        <w:fldChar w:fldCharType="end"/>
      </w:r>
      <w:r>
        <w:rPr/>
        <w:t>.</w:t>
      </w:r>
    </w:p>
    <w:p>
      <w:pPr>
        <w:pStyle w:val="Caption"/>
        <w:pageBreakBefore/>
      </w:pPr>
      <w:r>
        <w:t xml:space="preserve">Листинг </w:t>
      </w:r>
      <w:bookmarkStart w:id="8e4ba5e7ee4a47d49fd364741bbd4520" w:name="task8"/>
      <w:fldSimple w:instr="SEQ Листинг \* ARABIC">
        <w:r>
          <w:t>12</w:t>
        </w:r>
      </w:fldSimple>
      <w:bookmarkEnd w:id="8e4ba5e7ee4a47d49fd364741bbd4520"/>
      <w:r>
        <w:t xml:space="preserve"> - Код программы для задания 8.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tar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czf</w:t>
            </w:r>
            <w:r>
              <w:rPr>
                <w:color w:val="BBBBBB"/>
              </w:rPr>
              <w:t xml:space="preserve"> </w:t>
            </w:r>
            <w:r>
              <w:rPr/>
              <w:t>archive.tar</w:t>
            </w:r>
            <w:r>
              <w:rPr>
                <w:color w:val="BBBBBB"/>
              </w:rPr>
              <w:t xml:space="preserve"> </w:t>
            </w:r>
            <w:r>
              <w:rPr/>
              <w:t>*.</w:t>
            </w:r>
            <w:r>
              <w:rPr>
                <w:color w:val="800080"/>
              </w:rPr>
              <w:t>"</w:t>
            </w:r>
            <w:r>
              <w:rPr>
                <w:b/>
                <w:color w:val="2C2CFF"/>
              </w:rPr>
              <w:t>$1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d82f129da251415f9bf6d46bf775e25c" w:name="d82f129da251415f9bf6d46bf775e25c"/>
      <w:bookmarkEnd w:id="d82f129da251415f9bf6d46bf775e25c"/>
      <w:r>
        <w:rPr/>
        <w:t>Задание 9</w:t>
      </w:r>
    </w:p>
    <w:p>
      <w:pPr/>
      <w:r>
        <w:rPr/>
        <w:t>Задание: 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>
      <w:pPr/>
      <w:r>
        <w:rPr/>
        <w:t xml:space="preserve">Код программы предоставлен в листинге </w:t>
      </w:r>
      <w:r>
        <w:fldChar w:fldCharType="begin"/>
        <w:instrText xml:space="preserve">REF task9 \h</w:instrText>
        <w:fldChar w:fldCharType="separate"/>
        <w:t>13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a9e93379b17d4dc19b7773ed198952ea" w:name="task9"/>
      <w:fldSimple w:instr="SEQ Листинг \* ARABIC">
        <w:r>
          <w:t>13</w:t>
        </w:r>
      </w:fldSimple>
      <w:bookmarkEnd w:id="a9e93379b17d4dc19b7773ed198952ea"/>
      <w:r>
        <w:t xml:space="preserve"> - Код программы для задания 9.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sed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's/    /\t/g'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$1</w:t>
            </w:r>
            <w:r>
              <w:rPr>
                <w:color w:val="BBBBBB"/>
              </w:rPr>
              <w:t xml:space="preserve"> </w:t>
            </w:r>
            <w:r>
              <w:rPr/>
              <w:t>&gt;</w:t>
            </w:r>
            <w:r>
              <w:rPr>
                <w:color w:val="BBBBBB"/>
              </w:rPr>
              <w:t xml:space="preserve"> </w:t>
            </w:r>
            <w:r>
              <w:rPr>
                <w:b/>
                <w:color w:val="2C2CFF"/>
              </w:rPr>
              <w:t>$2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a18459ee6dfa4658a327500d821ee6eb" w:name="a18459ee6dfa4658a327500d821ee6eb"/>
      <w:bookmarkEnd w:id="a18459ee6dfa4658a327500d821ee6eb"/>
      <w:r>
        <w:rPr/>
        <w:t>Задание 10</w:t>
      </w:r>
    </w:p>
    <w:p>
      <w:pPr/>
      <w:r>
        <w:rPr/>
        <w:t>Задание: написать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>
      <w:pPr/>
      <w:r>
        <w:rPr/>
        <w:t xml:space="preserve">Код программы предоставлен в листинге </w:t>
      </w:r>
      <w:r>
        <w:fldChar w:fldCharType="begin"/>
        <w:instrText xml:space="preserve">REF task10 \h</w:instrText>
        <w:fldChar w:fldCharType="separate"/>
        <w:t>14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6d37f473876d44d5b5090787662d764b" w:name="task10"/>
      <w:fldSimple w:instr="SEQ Листинг \* ARABIC">
        <w:r>
          <w:t>14</w:t>
        </w:r>
      </w:fldSimple>
      <w:bookmarkEnd w:id="6d37f473876d44d5b5090787662d764b"/>
      <w:r>
        <w:t xml:space="preserve"> - Код программы для задания 10.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echo</w:t>
            </w:r>
            <w:r>
              <w:rPr>
                <w:color w:val="BBBBBB"/>
              </w:rPr>
              <w:t xml:space="preserve"> </w:t>
            </w:r>
            <w:r>
              <w:rPr>
                <w:color w:val="2C2CFF"/>
              </w:rPr>
              <w:t>$(</w:t>
            </w:r>
            <w:r>
              <w:rPr/>
              <w:t>find</w:t>
            </w:r>
            <w:r>
              <w:rPr>
                <w:color w:val="BBBBBB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>
                <w:b/>
                <w:color w:val="2C2CFF"/>
              </w:rPr>
              <w:t>$1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type</w:t>
            </w:r>
            <w:r>
              <w:rPr>
                <w:color w:val="BBBBBB"/>
              </w:rPr>
              <w:t xml:space="preserve"> </w:t>
            </w:r>
            <w:r>
              <w:rPr/>
              <w:t>f</w:t>
            </w:r>
            <w:r>
              <w:rPr>
                <w:color w:val="BBBBBB"/>
              </w:rPr>
              <w:t xml:space="preserve"> </w:t>
            </w:r>
            <w:r>
              <w:rPr/>
            </w:r>
            <w:r>
              <w:noBreakHyphen/>
            </w:r>
            <w:r>
              <w:rPr/>
              <w:t>empty</w:t>
            </w:r>
            <w:r>
              <w:rPr>
                <w:color w:val="2C2CFF"/>
              </w:rPr>
              <w:t>)</w:t>
            </w:r>
            <w:r>
              <w:rPr>
                <w:color w:val="BBBBBB"/>
              </w:rPr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firstLine="0"/>
      <w:jc w:val="center"/>
    </w:pPr>
    <w:fldSimple w:instr="PAGE \* MERGEFORMAT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https://github.com/true-grue/kisscm/blob/main/pract/pract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>Создано при помощи https://github.com/witelokk/md2gost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